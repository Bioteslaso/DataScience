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8618" w14:textId="68A3AD2C" w:rsidR="0069617E" w:rsidRPr="0069617E" w:rsidRDefault="0069617E" w:rsidP="0069617E">
      <w:pPr>
        <w:pStyle w:val="BodyText"/>
      </w:pPr>
      <w:r>
        <w:t xml:space="preserve">Write your name here: </w:t>
      </w:r>
      <w:r w:rsidRPr="0069617E">
        <w:rPr>
          <w:color w:val="FF0000"/>
        </w:rPr>
        <w:t>&lt;</w:t>
      </w:r>
      <w:r w:rsidR="00957F21">
        <w:rPr>
          <w:i/>
          <w:color w:val="FF0000"/>
        </w:rPr>
        <w:t>Francesco Di Flumeri, Pablo Laso Mielgo</w:t>
      </w:r>
      <w:r w:rsidR="00102242">
        <w:rPr>
          <w:color w:val="FF0000"/>
        </w:rPr>
        <w:t>&gt;</w:t>
      </w:r>
    </w:p>
    <w:p w14:paraId="153CBCC1" w14:textId="7394821E" w:rsidR="0002092C" w:rsidRDefault="003F559E" w:rsidP="003F559E">
      <w:pPr>
        <w:pStyle w:val="BodyTextFirstIndent"/>
      </w:pPr>
      <w:r w:rsidRPr="003F559E">
        <w:rPr>
          <w:b/>
        </w:rPr>
        <w:t>Critically</w:t>
      </w:r>
      <w:r w:rsidRPr="003F559E">
        <w:t xml:space="preserve"> read </w:t>
      </w:r>
      <w:r w:rsidR="008816CD">
        <w:t>the other</w:t>
      </w:r>
      <w:r w:rsidRPr="003F559E">
        <w:t xml:space="preserve"> group’s </w:t>
      </w:r>
      <w:r w:rsidR="008816CD">
        <w:t>research</w:t>
      </w:r>
      <w:r w:rsidRPr="003F559E">
        <w:t xml:space="preserve"> plan. Then </w:t>
      </w:r>
      <w:r w:rsidR="0069617E" w:rsidRPr="003F559E">
        <w:t xml:space="preserve">peer review </w:t>
      </w:r>
      <w:r w:rsidR="008816CD">
        <w:t>this research</w:t>
      </w:r>
      <w:r w:rsidR="0069617E" w:rsidRPr="003F559E">
        <w:t xml:space="preserve"> p</w:t>
      </w:r>
      <w:r w:rsidR="0069617E">
        <w:t>lan</w:t>
      </w:r>
      <w:r w:rsidR="0069617E" w:rsidRPr="003F559E">
        <w:t xml:space="preserve"> </w:t>
      </w:r>
      <w:r w:rsidRPr="003F559E">
        <w:t>answer</w:t>
      </w:r>
      <w:r w:rsidR="0069617E">
        <w:t>ing</w:t>
      </w:r>
      <w:r w:rsidRPr="003F559E">
        <w:t xml:space="preserve"> the questions below. Write your suggestions and comments directly into their </w:t>
      </w:r>
      <w:r w:rsidR="008816CD">
        <w:t>research</w:t>
      </w:r>
      <w:r w:rsidRPr="003F559E">
        <w:t xml:space="preserve"> plan or add as annotation</w:t>
      </w:r>
      <w:r>
        <w:t xml:space="preserve"> to their document</w:t>
      </w:r>
      <w:r w:rsidRPr="003F559E">
        <w:t xml:space="preserve">. </w:t>
      </w:r>
      <w:r w:rsidR="0069617E">
        <w:t xml:space="preserve">Additionally, add your answers to the questions following each of the questions. Submit this document as well as the marked up </w:t>
      </w:r>
      <w:r w:rsidR="008816CD">
        <w:t>research</w:t>
      </w:r>
      <w:r w:rsidR="008816CD" w:rsidRPr="003F559E">
        <w:t xml:space="preserve"> </w:t>
      </w:r>
      <w:r w:rsidR="008816CD">
        <w:t>plan</w:t>
      </w:r>
      <w:r w:rsidR="0002092C">
        <w:t>. The file name should be of the form:</w:t>
      </w:r>
    </w:p>
    <w:p w14:paraId="725FC319" w14:textId="1A60680A" w:rsidR="0002092C" w:rsidRDefault="0002092C" w:rsidP="00601EC3">
      <w:pPr>
        <w:pStyle w:val="BodyTextIndent"/>
      </w:pPr>
      <w:r w:rsidRPr="00FD29D4">
        <w:t>“</w:t>
      </w:r>
      <w:r w:rsidR="008816CD" w:rsidRPr="00601EC3">
        <w:rPr>
          <w:i/>
        </w:rPr>
        <w:t>reviewer</w:t>
      </w:r>
      <w:r w:rsidRPr="00FD29D4">
        <w:t>-</w:t>
      </w:r>
      <w:r w:rsidR="008816CD">
        <w:t>Research</w:t>
      </w:r>
      <w:r w:rsidRPr="00FD29D4">
        <w:t>_Plan-</w:t>
      </w:r>
      <w:r>
        <w:t>Review</w:t>
      </w:r>
      <w:r w:rsidRPr="00FD29D4">
        <w:t>-YYYYMMDD”</w:t>
      </w:r>
      <w:r>
        <w:t xml:space="preserve"> (with the date that you submit </w:t>
      </w:r>
      <w:r w:rsidR="008816CD">
        <w:t>your peer review</w:t>
      </w:r>
      <w:r w:rsidR="00601EC3">
        <w:t xml:space="preserve"> and </w:t>
      </w:r>
      <w:r w:rsidR="00601EC3" w:rsidRPr="00601EC3">
        <w:rPr>
          <w:i/>
        </w:rPr>
        <w:t>reviewer</w:t>
      </w:r>
      <w:r w:rsidR="00601EC3">
        <w:rPr>
          <w:i/>
        </w:rPr>
        <w:t xml:space="preserve"> </w:t>
      </w:r>
      <w:r w:rsidR="00601EC3" w:rsidRPr="00601EC3">
        <w:t>being your name</w:t>
      </w:r>
      <w:r>
        <w:t>)</w:t>
      </w:r>
    </w:p>
    <w:p w14:paraId="0640977A" w14:textId="77777777" w:rsidR="0002092C" w:rsidRDefault="0002092C" w:rsidP="003F559E">
      <w:pPr>
        <w:pStyle w:val="BodyTextFirstIndent"/>
      </w:pPr>
    </w:p>
    <w:p w14:paraId="46CB11D4" w14:textId="53D07F7B" w:rsidR="003F559E" w:rsidRPr="0002092C" w:rsidRDefault="003F559E" w:rsidP="003F559E">
      <w:pPr>
        <w:pStyle w:val="BodyTextFirstIndent"/>
      </w:pPr>
      <w:r w:rsidRPr="0002092C">
        <w:t xml:space="preserve">Keep in mind that your feedback is very important to each of these other groups; as your feedback will enable them to improve their </w:t>
      </w:r>
      <w:r w:rsidR="008816CD">
        <w:t xml:space="preserve">research </w:t>
      </w:r>
      <w:r w:rsidRPr="0002092C">
        <w:t>plans.</w:t>
      </w:r>
      <w:r w:rsidR="0002092C">
        <w:t xml:space="preserve"> Providing and receiving feedback is an essential part of your participation in the course.</w:t>
      </w:r>
    </w:p>
    <w:p w14:paraId="34C5C387" w14:textId="77777777" w:rsidR="00957F21" w:rsidRDefault="00957F21" w:rsidP="003F559E">
      <w:pPr>
        <w:pStyle w:val="BodyTextFirstIndent"/>
      </w:pPr>
    </w:p>
    <w:p w14:paraId="4D76429E" w14:textId="77777777" w:rsidR="00957F21" w:rsidRDefault="00957F21" w:rsidP="003F559E">
      <w:pPr>
        <w:pStyle w:val="BodyTextFirstIndent"/>
      </w:pPr>
    </w:p>
    <w:p w14:paraId="4157DA13" w14:textId="77777777" w:rsidR="00957F21" w:rsidRDefault="00957F21" w:rsidP="003F559E">
      <w:pPr>
        <w:pStyle w:val="BodyTextFirstIndent"/>
      </w:pPr>
    </w:p>
    <w:p w14:paraId="143ADE71" w14:textId="77777777" w:rsidR="00957F21" w:rsidRDefault="00957F21" w:rsidP="003F559E">
      <w:pPr>
        <w:pStyle w:val="BodyTextFirstIndent"/>
      </w:pPr>
    </w:p>
    <w:p w14:paraId="31743FD6" w14:textId="4608EDE2" w:rsidR="00957F21" w:rsidRPr="0069617E" w:rsidRDefault="00957F21" w:rsidP="00957F21">
      <w:pPr>
        <w:pStyle w:val="BodyText"/>
      </w:pPr>
      <w:r w:rsidRPr="0069617E">
        <w:rPr>
          <w:color w:val="FF0000"/>
        </w:rPr>
        <w:t>&lt;</w:t>
      </w:r>
      <w:r>
        <w:rPr>
          <w:i/>
          <w:color w:val="FF0000"/>
        </w:rPr>
        <w:t>NOTE: No document was submitted, but just a video file. Our review is therefore based on the video only.</w:t>
      </w:r>
      <w:r>
        <w:rPr>
          <w:color w:val="FF0000"/>
        </w:rPr>
        <w:t>&gt;</w:t>
      </w:r>
    </w:p>
    <w:p w14:paraId="145CC5B1" w14:textId="6255E4E4" w:rsidR="0069617E" w:rsidRDefault="0069617E" w:rsidP="003F559E">
      <w:pPr>
        <w:pStyle w:val="BodyTextFirstIndent"/>
      </w:pPr>
      <w:r>
        <w:br w:type="page"/>
      </w:r>
    </w:p>
    <w:p w14:paraId="5684D285" w14:textId="17CFFA6B" w:rsidR="0014277D" w:rsidRDefault="008816CD" w:rsidP="0069617E">
      <w:pPr>
        <w:pStyle w:val="Projectreview"/>
      </w:pPr>
      <w:r>
        <w:lastRenderedPageBreak/>
        <w:t xml:space="preserve">Project </w:t>
      </w:r>
      <w:r w:rsidR="0069617E">
        <w:t xml:space="preserve">: </w:t>
      </w:r>
      <w:r w:rsidR="0069617E" w:rsidRPr="0069617E">
        <w:rPr>
          <w:color w:val="FF0000"/>
        </w:rPr>
        <w:t>&lt;title&gt;</w:t>
      </w:r>
      <w:r w:rsidR="0069617E">
        <w:rPr>
          <w:color w:val="FF0000"/>
        </w:rPr>
        <w:tab/>
      </w:r>
    </w:p>
    <w:p w14:paraId="0A7E33DE" w14:textId="2698947B" w:rsidR="003F559E" w:rsidRDefault="003F559E" w:rsidP="00A05FF4">
      <w:pPr>
        <w:pStyle w:val="Reviewquestion"/>
      </w:pPr>
      <w:r>
        <w:t>Is the document too long/short?</w:t>
      </w:r>
    </w:p>
    <w:p w14:paraId="42C7C50F" w14:textId="7270083E" w:rsidR="00FD3EBB" w:rsidRDefault="00FD3EBB" w:rsidP="00FD3EBB">
      <w:pPr>
        <w:pStyle w:val="Answer"/>
      </w:pPr>
      <w:r>
        <w:t>&lt;&lt;</w:t>
      </w:r>
      <w:r w:rsidR="00957F21">
        <w:t>The video respects the limit time</w:t>
      </w:r>
      <w:r>
        <w:t>&gt;&gt;</w:t>
      </w:r>
    </w:p>
    <w:p w14:paraId="2EC32023" w14:textId="5F9697E5" w:rsidR="0014277D" w:rsidRDefault="0014277D" w:rsidP="00A05FF4">
      <w:pPr>
        <w:pStyle w:val="Reviewquestion"/>
      </w:pPr>
      <w:r>
        <w:t xml:space="preserve">Does the document have a name in the format: </w:t>
      </w:r>
      <w:r w:rsidRPr="00FD29D4">
        <w:t>“author1_author2-Task_1-</w:t>
      </w:r>
      <w:r w:rsidR="008816CD" w:rsidRPr="008816CD">
        <w:t xml:space="preserve"> </w:t>
      </w:r>
      <w:r w:rsidR="008816CD">
        <w:t>Research</w:t>
      </w:r>
      <w:r w:rsidR="008816CD" w:rsidRPr="00FD29D4">
        <w:t xml:space="preserve"> </w:t>
      </w:r>
      <w:r w:rsidRPr="00FD29D4">
        <w:t>_Plan-YYYYMMDD”</w:t>
      </w:r>
    </w:p>
    <w:p w14:paraId="3193B163" w14:textId="50700337" w:rsidR="00FD3EBB" w:rsidRDefault="00FD3EBB" w:rsidP="00FD3EBB">
      <w:pPr>
        <w:pStyle w:val="Answer"/>
      </w:pPr>
      <w:r>
        <w:t>&lt;&lt;</w:t>
      </w:r>
      <w:r w:rsidR="00957F21">
        <w:t>No</w:t>
      </w:r>
      <w:r>
        <w:t>&gt;&gt;</w:t>
      </w:r>
    </w:p>
    <w:p w14:paraId="4B1BD3BE" w14:textId="0597058E" w:rsidR="0014277D" w:rsidRDefault="0014277D" w:rsidP="00A05FF4">
      <w:pPr>
        <w:pStyle w:val="Reviewquestion"/>
      </w:pPr>
      <w:r>
        <w:t>Is there a date in the running header at the top of their report?</w:t>
      </w:r>
    </w:p>
    <w:p w14:paraId="37BEBAC9" w14:textId="103734AD" w:rsidR="00FD3EBB" w:rsidRDefault="00FD3EBB" w:rsidP="00FD3EBB">
      <w:pPr>
        <w:pStyle w:val="Answer"/>
      </w:pPr>
      <w:r>
        <w:t>&lt;&lt;</w:t>
      </w:r>
      <w:r w:rsidR="00957F21">
        <w:t>No date</w:t>
      </w:r>
      <w:r>
        <w:t>&gt;&gt;</w:t>
      </w:r>
    </w:p>
    <w:p w14:paraId="067601F7" w14:textId="2560632B" w:rsidR="003F559E" w:rsidRDefault="00CE36AA" w:rsidP="0063648F">
      <w:pPr>
        <w:pStyle w:val="Heading1"/>
      </w:pPr>
      <w:r w:rsidRPr="00CE36AA">
        <w:rPr>
          <w:rStyle w:val="Heading1Char"/>
        </w:rPr>
        <w:t>Project Title:</w:t>
      </w:r>
    </w:p>
    <w:p w14:paraId="4FB76FA5" w14:textId="625DCF24" w:rsidR="003F559E" w:rsidRDefault="003F559E" w:rsidP="00A05FF4">
      <w:pPr>
        <w:pStyle w:val="Reviewquestion"/>
      </w:pPr>
      <w:r>
        <w:t>Does the pr</w:t>
      </w:r>
      <w:r>
        <w:rPr>
          <w:spacing w:val="-1"/>
        </w:rPr>
        <w:t>o</w:t>
      </w:r>
      <w:r>
        <w:rPr>
          <w:spacing w:val="1"/>
        </w:rPr>
        <w:t>j</w:t>
      </w:r>
      <w:r>
        <w:t>ect title reflect t</w:t>
      </w:r>
      <w:r>
        <w:rPr>
          <w:spacing w:val="-1"/>
        </w:rPr>
        <w:t>h</w:t>
      </w:r>
      <w:r>
        <w:t>e content</w:t>
      </w:r>
      <w:r>
        <w:rPr>
          <w:spacing w:val="-1"/>
        </w:rPr>
        <w:t xml:space="preserve"> </w:t>
      </w:r>
      <w:r>
        <w:t xml:space="preserve">of the </w:t>
      </w:r>
      <w:r w:rsidR="008816CD">
        <w:t>research</w:t>
      </w:r>
      <w:r>
        <w:t xml:space="preserve"> plan and investigation?</w:t>
      </w:r>
    </w:p>
    <w:p w14:paraId="0C00494F" w14:textId="4A80A92D" w:rsidR="00FD3EBB" w:rsidRDefault="00FD3EBB" w:rsidP="00FD3EBB">
      <w:pPr>
        <w:pStyle w:val="Answer"/>
      </w:pPr>
      <w:r>
        <w:t>&lt;&lt;</w:t>
      </w:r>
      <w:r w:rsidR="00957F21">
        <w:t>Very clearly</w:t>
      </w:r>
      <w:r>
        <w:t>&gt;&gt;</w:t>
      </w:r>
    </w:p>
    <w:p w14:paraId="16C701B0" w14:textId="720C6F4E" w:rsidR="00CE36AA" w:rsidRDefault="00CE36AA" w:rsidP="0063648F">
      <w:pPr>
        <w:pStyle w:val="Heading1"/>
      </w:pPr>
      <w:r>
        <w:t>Authors</w:t>
      </w:r>
    </w:p>
    <w:p w14:paraId="4D5FB466" w14:textId="43E08732" w:rsidR="0014277D" w:rsidRDefault="0014277D" w:rsidP="00A05FF4">
      <w:pPr>
        <w:pStyle w:val="Reviewquestion"/>
      </w:pPr>
      <w:r>
        <w:t>Is</w:t>
      </w:r>
      <w:r>
        <w:rPr>
          <w:spacing w:val="59"/>
        </w:rPr>
        <w:t xml:space="preserve"> </w:t>
      </w:r>
      <w:r>
        <w:t>it</w:t>
      </w:r>
      <w:r>
        <w:rPr>
          <w:spacing w:val="59"/>
        </w:rPr>
        <w:t xml:space="preserve"> </w:t>
      </w:r>
      <w:r>
        <w:t>clear</w:t>
      </w:r>
      <w:r>
        <w:rPr>
          <w:spacing w:val="59"/>
        </w:rPr>
        <w:t xml:space="preserve"> </w:t>
      </w:r>
      <w:r>
        <w:t>who</w:t>
      </w:r>
      <w:r>
        <w:rPr>
          <w:spacing w:val="59"/>
        </w:rPr>
        <w:t xml:space="preserve"> </w:t>
      </w:r>
      <w:r>
        <w:t>the</w:t>
      </w:r>
      <w:r>
        <w:rPr>
          <w:spacing w:val="59"/>
        </w:rPr>
        <w:t xml:space="preserve"> </w:t>
      </w:r>
      <w:r>
        <w:t>a</w:t>
      </w:r>
      <w:r>
        <w:rPr>
          <w:spacing w:val="-1"/>
        </w:rPr>
        <w:t>u</w:t>
      </w:r>
      <w:r>
        <w:t>thors?</w:t>
      </w:r>
    </w:p>
    <w:p w14:paraId="2DD71830" w14:textId="1708241E" w:rsidR="00FD3EBB" w:rsidRDefault="00FD3EBB" w:rsidP="00FD3EBB">
      <w:pPr>
        <w:pStyle w:val="Answer"/>
      </w:pPr>
      <w:r>
        <w:t>&lt;&lt;</w:t>
      </w:r>
      <w:r w:rsidR="00957F21">
        <w:t>Completely.</w:t>
      </w:r>
      <w:r>
        <w:t>&gt;&gt;</w:t>
      </w:r>
    </w:p>
    <w:p w14:paraId="6216F440" w14:textId="5B82FC74" w:rsidR="0014277D" w:rsidRDefault="0014277D" w:rsidP="00FD3EBB">
      <w:pPr>
        <w:pStyle w:val="Reviewquestion"/>
      </w:pPr>
      <w:r>
        <w:t xml:space="preserve">Is there an e-mail address for each of </w:t>
      </w:r>
      <w:r w:rsidRPr="00FD3EBB">
        <w:t>the</w:t>
      </w:r>
      <w:r>
        <w:t xml:space="preserve"> authors?</w:t>
      </w:r>
    </w:p>
    <w:p w14:paraId="41FF9649" w14:textId="5F86FB25" w:rsidR="00FD3EBB" w:rsidRDefault="00FD3EBB" w:rsidP="00FD3EBB">
      <w:pPr>
        <w:pStyle w:val="Answer"/>
      </w:pPr>
      <w:r>
        <w:t>&lt;&lt;</w:t>
      </w:r>
      <w:r w:rsidR="00957F21">
        <w:t>No.</w:t>
      </w:r>
      <w:r>
        <w:t>&gt;&gt;</w:t>
      </w:r>
    </w:p>
    <w:p w14:paraId="5EE8F03A" w14:textId="1825A636" w:rsidR="00D014B3" w:rsidRDefault="008816CD" w:rsidP="008816CD">
      <w:pPr>
        <w:pStyle w:val="Heading1"/>
      </w:pPr>
      <w:r>
        <w:t>Aims, Objectives, Goals, Research questions, hypotheses</w:t>
      </w:r>
    </w:p>
    <w:p w14:paraId="6E35A463" w14:textId="529E89D8" w:rsidR="00E3788D" w:rsidRDefault="008816CD" w:rsidP="00A05FF4">
      <w:pPr>
        <w:pStyle w:val="Reviewquestion"/>
      </w:pPr>
      <w:r>
        <w:t>Are the aims, Objectives, goals, research questions, if present hypothesis</w:t>
      </w:r>
      <w:r w:rsidR="00E3788D">
        <w:t xml:space="preserve"> of the </w:t>
      </w:r>
      <w:r>
        <w:t xml:space="preserve">research </w:t>
      </w:r>
      <w:r w:rsidR="00E3788D">
        <w:t xml:space="preserve">project appropriate? If not, how can </w:t>
      </w:r>
      <w:r>
        <w:t>they</w:t>
      </w:r>
      <w:r w:rsidR="00E3788D">
        <w:t xml:space="preserve"> be improved?</w:t>
      </w:r>
    </w:p>
    <w:p w14:paraId="082060DD" w14:textId="598C2B24" w:rsidR="00FD3EBB" w:rsidRPr="00E3788D" w:rsidRDefault="00FD3EBB" w:rsidP="00FD3EBB">
      <w:pPr>
        <w:pStyle w:val="Answer"/>
      </w:pPr>
      <w:r>
        <w:t>&lt;&lt;</w:t>
      </w:r>
      <w:r w:rsidR="00604798">
        <w:t>Yes</w:t>
      </w:r>
      <w:r>
        <w:t>&gt;&gt;</w:t>
      </w:r>
    </w:p>
    <w:p w14:paraId="35CE3760" w14:textId="2303ED45" w:rsidR="00CE36AA" w:rsidRDefault="00CE36AA" w:rsidP="008816CD">
      <w:pPr>
        <w:pStyle w:val="Heading1"/>
      </w:pPr>
      <w:r>
        <w:t>Background</w:t>
      </w:r>
      <w:r w:rsidR="008816CD">
        <w:t xml:space="preserve"> and r</w:t>
      </w:r>
      <w:r w:rsidR="008816CD">
        <w:rPr>
          <w:sz w:val="22"/>
          <w:szCs w:val="22"/>
        </w:rPr>
        <w:t>ationale</w:t>
      </w:r>
    </w:p>
    <w:p w14:paraId="49A0316C" w14:textId="77777777" w:rsidR="00E3788D" w:rsidRDefault="00E3788D" w:rsidP="00A05FF4">
      <w:pPr>
        <w:pStyle w:val="Reviewquestion"/>
      </w:pPr>
      <w:r>
        <w:t>Does the background lead to what is going to be investigated?</w:t>
      </w:r>
    </w:p>
    <w:p w14:paraId="32DDBF23" w14:textId="7930072B" w:rsidR="00FD3EBB" w:rsidRPr="00E3788D" w:rsidRDefault="00FD3EBB" w:rsidP="00FD3EBB">
      <w:pPr>
        <w:pStyle w:val="Answer"/>
      </w:pPr>
      <w:r>
        <w:t>&lt;&lt;</w:t>
      </w:r>
      <w:r w:rsidR="00604798">
        <w:t>It does, although we suggest to include some of the results for the readers. To get a more clear picture.</w:t>
      </w:r>
      <w:r>
        <w:t>&gt;&gt;</w:t>
      </w:r>
    </w:p>
    <w:p w14:paraId="390DAFD1" w14:textId="758023EB" w:rsidR="00E3788D" w:rsidRDefault="00A05FF4" w:rsidP="00A05FF4">
      <w:pPr>
        <w:pStyle w:val="Reviewquestion"/>
      </w:pPr>
      <w:r>
        <w:t>Is</w:t>
      </w:r>
      <w:r w:rsidR="00E3788D">
        <w:t xml:space="preserve"> </w:t>
      </w:r>
      <w:r>
        <w:t>t</w:t>
      </w:r>
      <w:r w:rsidR="00E3788D">
        <w:t>he</w:t>
      </w:r>
      <w:r w:rsidR="00E3788D">
        <w:rPr>
          <w:spacing w:val="2"/>
        </w:rPr>
        <w:t xml:space="preserve"> </w:t>
      </w:r>
      <w:r w:rsidR="00E3788D">
        <w:t>necessary</w:t>
      </w:r>
      <w:r w:rsidR="00E3788D">
        <w:rPr>
          <w:spacing w:val="2"/>
        </w:rPr>
        <w:t xml:space="preserve"> </w:t>
      </w:r>
      <w:r w:rsidR="00E3788D">
        <w:t>background</w:t>
      </w:r>
      <w:r w:rsidR="00E3788D">
        <w:rPr>
          <w:spacing w:val="2"/>
        </w:rPr>
        <w:t xml:space="preserve"> </w:t>
      </w:r>
      <w:r w:rsidR="00E3788D">
        <w:t>knowledge</w:t>
      </w:r>
      <w:r w:rsidR="00E3788D">
        <w:rPr>
          <w:spacing w:val="2"/>
        </w:rPr>
        <w:t xml:space="preserve"> </w:t>
      </w:r>
      <w:r>
        <w:t>presented</w:t>
      </w:r>
      <w:r>
        <w:rPr>
          <w:lang w:val="en-US"/>
        </w:rPr>
        <w:t>?</w:t>
      </w:r>
      <w:r w:rsidR="00E3788D">
        <w:t xml:space="preserve"> </w:t>
      </w:r>
      <w:r>
        <w:t>W</w:t>
      </w:r>
      <w:r w:rsidR="00FC543B">
        <w:rPr>
          <w:spacing w:val="2"/>
        </w:rPr>
        <w:t xml:space="preserve">ould this knowledge provide sufficient background </w:t>
      </w:r>
      <w:r w:rsidR="00E3788D">
        <w:t xml:space="preserve">for </w:t>
      </w:r>
      <w:r>
        <w:t xml:space="preserve">you to </w:t>
      </w:r>
      <w:r w:rsidR="00E3788D">
        <w:t>carr</w:t>
      </w:r>
      <w:r w:rsidR="00E3788D">
        <w:rPr>
          <w:spacing w:val="-1"/>
        </w:rPr>
        <w:t>y</w:t>
      </w:r>
      <w:r w:rsidR="00E3788D">
        <w:t xml:space="preserve"> out the pr</w:t>
      </w:r>
      <w:r w:rsidR="00E3788D">
        <w:rPr>
          <w:spacing w:val="-1"/>
        </w:rPr>
        <w:t>o</w:t>
      </w:r>
      <w:r w:rsidR="00E3788D">
        <w:rPr>
          <w:spacing w:val="1"/>
        </w:rPr>
        <w:t>j</w:t>
      </w:r>
      <w:r w:rsidR="00E3788D">
        <w:t>ect?</w:t>
      </w:r>
    </w:p>
    <w:p w14:paraId="7B9F877E" w14:textId="3CECAB3E" w:rsidR="00FD3EBB" w:rsidRPr="00E3788D" w:rsidRDefault="00FD3EBB" w:rsidP="00FD3EBB">
      <w:pPr>
        <w:pStyle w:val="Answer"/>
      </w:pPr>
      <w:r>
        <w:t>&lt;&lt;</w:t>
      </w:r>
      <w:r w:rsidR="00B404E8">
        <w:t>It is clear the technique you are to use for this project, although the knowledge is missing.</w:t>
      </w:r>
      <w:r>
        <w:t>&gt;&gt;</w:t>
      </w:r>
    </w:p>
    <w:p w14:paraId="6C9DB033" w14:textId="5D1EBEB0" w:rsidR="00E3788D" w:rsidRDefault="00E3788D" w:rsidP="00A05FF4">
      <w:pPr>
        <w:pStyle w:val="Reviewquestion"/>
      </w:pPr>
      <w:r>
        <w:t>Is</w:t>
      </w:r>
      <w:r>
        <w:rPr>
          <w:spacing w:val="1"/>
        </w:rPr>
        <w:t xml:space="preserve"> </w:t>
      </w:r>
      <w:r>
        <w:t>so</w:t>
      </w:r>
      <w:r>
        <w:rPr>
          <w:spacing w:val="-2"/>
        </w:rPr>
        <w:t>m</w:t>
      </w:r>
      <w:r>
        <w:t>ething</w:t>
      </w:r>
      <w:r>
        <w:rPr>
          <w:spacing w:val="1"/>
        </w:rPr>
        <w:t xml:space="preserve"> </w:t>
      </w:r>
      <w:r>
        <w:rPr>
          <w:spacing w:val="-2"/>
        </w:rPr>
        <w:t>m</w:t>
      </w:r>
      <w:r>
        <w:rPr>
          <w:spacing w:val="1"/>
        </w:rPr>
        <w:t>i</w:t>
      </w:r>
      <w:r>
        <w:t>ssing?</w:t>
      </w:r>
    </w:p>
    <w:p w14:paraId="5759D757" w14:textId="5B0E9A81" w:rsidR="00FD3EBB" w:rsidRDefault="00FD3EBB" w:rsidP="00FD3EBB">
      <w:pPr>
        <w:pStyle w:val="Answer"/>
      </w:pPr>
      <w:r>
        <w:t>&lt;&lt;</w:t>
      </w:r>
      <w:r w:rsidR="00B404E8">
        <w:t>Some background theoretical knowledge</w:t>
      </w:r>
      <w:r>
        <w:t>&gt;&gt;</w:t>
      </w:r>
    </w:p>
    <w:p w14:paraId="7D5C5D4C" w14:textId="3FCBC4EB" w:rsidR="00CE36AA" w:rsidRPr="001B1E04" w:rsidRDefault="00A05FF4" w:rsidP="0063648F">
      <w:pPr>
        <w:pStyle w:val="Heading1"/>
      </w:pPr>
      <w:r>
        <w:t>Theory/literature</w:t>
      </w:r>
    </w:p>
    <w:p w14:paraId="651D37E4" w14:textId="667A44FB" w:rsidR="00E3788D" w:rsidRPr="00FD3EBB" w:rsidRDefault="00E3788D" w:rsidP="00A05FF4">
      <w:pPr>
        <w:pStyle w:val="Reviewquestion"/>
        <w:rPr>
          <w:spacing w:val="2"/>
        </w:rPr>
      </w:pPr>
      <w:r>
        <w:t>Is</w:t>
      </w:r>
      <w:r>
        <w:rPr>
          <w:spacing w:val="2"/>
        </w:rPr>
        <w:t xml:space="preserve"> </w:t>
      </w:r>
      <w:r w:rsidR="00A05FF4">
        <w:t>there a clear theoretical framework or prior research that this research plan builds upon</w:t>
      </w:r>
      <w:r>
        <w:t>?</w:t>
      </w:r>
    </w:p>
    <w:p w14:paraId="40AB96B8" w14:textId="119D212F" w:rsidR="00FD3EBB" w:rsidRPr="00E3788D" w:rsidRDefault="00FD3EBB" w:rsidP="00FD3EBB">
      <w:pPr>
        <w:pStyle w:val="Answer"/>
      </w:pPr>
      <w:r>
        <w:t>&lt;&lt;</w:t>
      </w:r>
      <w:r w:rsidR="00B404E8">
        <w:t>Yes</w:t>
      </w:r>
      <w:r>
        <w:t>&gt;&gt;</w:t>
      </w:r>
    </w:p>
    <w:p w14:paraId="4BBC3D8D" w14:textId="69FE730E" w:rsidR="00E3788D" w:rsidRDefault="00E3788D" w:rsidP="00A05FF4">
      <w:pPr>
        <w:pStyle w:val="Reviewquestion"/>
      </w:pPr>
      <w:r>
        <w:t>Should so</w:t>
      </w:r>
      <w:r>
        <w:rPr>
          <w:spacing w:val="-2"/>
        </w:rPr>
        <w:t>m</w:t>
      </w:r>
      <w:r>
        <w:t>ething be added or deleted?</w:t>
      </w:r>
    </w:p>
    <w:p w14:paraId="0F92293C" w14:textId="6CE5C2E9" w:rsidR="00E3788D" w:rsidRPr="00FD3EBB" w:rsidRDefault="00FD3EBB" w:rsidP="00FD3EBB">
      <w:pPr>
        <w:pStyle w:val="Answer"/>
      </w:pPr>
      <w:r>
        <w:t>&lt;&lt;</w:t>
      </w:r>
      <w:r w:rsidR="00B404E8">
        <w:t>We think it is quite complete.</w:t>
      </w:r>
      <w:r>
        <w:t>&gt;&gt;</w:t>
      </w:r>
    </w:p>
    <w:p w14:paraId="42BDE90D" w14:textId="7453C7E7" w:rsidR="00CE36AA" w:rsidRPr="001B1E04" w:rsidRDefault="00A05FF4" w:rsidP="0063648F">
      <w:pPr>
        <w:pStyle w:val="Heading1"/>
      </w:pPr>
      <w:r>
        <w:lastRenderedPageBreak/>
        <w:t>Research methodology</w:t>
      </w:r>
    </w:p>
    <w:p w14:paraId="25F0BB79" w14:textId="77777777" w:rsidR="00A05FF4" w:rsidRDefault="00A05FF4" w:rsidP="00A05FF4">
      <w:pPr>
        <w:pStyle w:val="Reviewquestion"/>
      </w:pPr>
      <w:r>
        <w:t>Has the gro</w:t>
      </w:r>
      <w:r w:rsidRPr="00A05FF4">
        <w:rPr>
          <w:spacing w:val="-1"/>
        </w:rPr>
        <w:t>u</w:t>
      </w:r>
      <w:r>
        <w:t>p descri</w:t>
      </w:r>
      <w:r w:rsidRPr="00A05FF4">
        <w:rPr>
          <w:spacing w:val="-1"/>
        </w:rPr>
        <w:t>b</w:t>
      </w:r>
      <w:r>
        <w:t>ed what research</w:t>
      </w:r>
      <w:r w:rsidRPr="00A05FF4">
        <w:rPr>
          <w:spacing w:val="1"/>
        </w:rPr>
        <w:t xml:space="preserve"> </w:t>
      </w:r>
      <w:r w:rsidRPr="00A05FF4">
        <w:rPr>
          <w:spacing w:val="-2"/>
        </w:rPr>
        <w:t>m</w:t>
      </w:r>
      <w:r>
        <w:t>ethod (</w:t>
      </w:r>
      <w:r w:rsidRPr="00A05FF4">
        <w:rPr>
          <w:spacing w:val="-1"/>
        </w:rPr>
        <w:t>o</w:t>
      </w:r>
      <w:r>
        <w:t xml:space="preserve">r </w:t>
      </w:r>
      <w:r w:rsidRPr="00A05FF4">
        <w:rPr>
          <w:spacing w:val="-2"/>
        </w:rPr>
        <w:t>m</w:t>
      </w:r>
      <w:r>
        <w:t>ethods) will be u</w:t>
      </w:r>
      <w:r w:rsidRPr="00A05FF4">
        <w:rPr>
          <w:spacing w:val="-1"/>
        </w:rPr>
        <w:t>s</w:t>
      </w:r>
      <w:r>
        <w:t>e</w:t>
      </w:r>
      <w:r w:rsidRPr="00A05FF4">
        <w:rPr>
          <w:spacing w:val="-1"/>
        </w:rPr>
        <w:t>d</w:t>
      </w:r>
      <w:r>
        <w:t>?</w:t>
      </w:r>
    </w:p>
    <w:p w14:paraId="5A49760E" w14:textId="09DC2FF2" w:rsidR="00FD3EBB" w:rsidRDefault="00FD3EBB" w:rsidP="00FD3EBB">
      <w:pPr>
        <w:pStyle w:val="Answer"/>
      </w:pPr>
      <w:r>
        <w:t>&lt;&lt;</w:t>
      </w:r>
      <w:r w:rsidR="00B404E8">
        <w:t>Not clearly</w:t>
      </w:r>
      <w:r>
        <w:t>&gt;&gt;</w:t>
      </w:r>
    </w:p>
    <w:p w14:paraId="1F54DC43" w14:textId="77777777" w:rsidR="00A05FF4" w:rsidRPr="00FD3EBB" w:rsidRDefault="00A05FF4" w:rsidP="00A05FF4">
      <w:pPr>
        <w:pStyle w:val="Reviewquestion"/>
        <w:rPr>
          <w:spacing w:val="2"/>
        </w:rPr>
      </w:pPr>
      <w:r>
        <w:t xml:space="preserve">Has the group argued why this is or these are the </w:t>
      </w:r>
      <w:r>
        <w:rPr>
          <w:spacing w:val="-2"/>
        </w:rPr>
        <w:t>m</w:t>
      </w:r>
      <w:r>
        <w:t xml:space="preserve">ost appropriate </w:t>
      </w:r>
      <w:r>
        <w:rPr>
          <w:spacing w:val="-2"/>
        </w:rPr>
        <w:t>m</w:t>
      </w:r>
      <w:r>
        <w:t xml:space="preserve">ethod or </w:t>
      </w:r>
      <w:r>
        <w:rPr>
          <w:spacing w:val="-2"/>
        </w:rPr>
        <w:t>m</w:t>
      </w:r>
      <w:r>
        <w:t>ethods?</w:t>
      </w:r>
    </w:p>
    <w:p w14:paraId="7B956690" w14:textId="4A0F72FC" w:rsidR="00FD3EBB" w:rsidRPr="00FD3EBB" w:rsidRDefault="00FD3EBB" w:rsidP="00FD3EBB">
      <w:pPr>
        <w:pStyle w:val="Answer"/>
      </w:pPr>
      <w:r>
        <w:t>&lt;&lt;</w:t>
      </w:r>
      <w:r w:rsidR="00B404E8">
        <w:t>Not clearly</w:t>
      </w:r>
      <w:r>
        <w:t>&gt;&gt;</w:t>
      </w:r>
    </w:p>
    <w:p w14:paraId="1592BEE0" w14:textId="77777777" w:rsidR="00A05FF4" w:rsidRPr="00FD3EBB" w:rsidRDefault="00A05FF4" w:rsidP="00A05FF4">
      <w:pPr>
        <w:pStyle w:val="Reviewquestion"/>
        <w:rPr>
          <w:spacing w:val="2"/>
        </w:rPr>
      </w:pPr>
      <w:r>
        <w:t>Should</w:t>
      </w:r>
      <w:r>
        <w:rPr>
          <w:spacing w:val="1"/>
        </w:rPr>
        <w:t xml:space="preserve"> </w:t>
      </w:r>
      <w:r>
        <w:t>the</w:t>
      </w:r>
      <w:r>
        <w:rPr>
          <w:spacing w:val="1"/>
        </w:rPr>
        <w:t xml:space="preserve"> </w:t>
      </w:r>
      <w:r>
        <w:t>group</w:t>
      </w:r>
      <w:r>
        <w:rPr>
          <w:spacing w:val="1"/>
        </w:rPr>
        <w:t xml:space="preserve"> </w:t>
      </w:r>
      <w:r>
        <w:t>use</w:t>
      </w:r>
      <w:r>
        <w:rPr>
          <w:spacing w:val="1"/>
        </w:rPr>
        <w:t xml:space="preserve"> </w:t>
      </w:r>
      <w:r>
        <w:t>another</w:t>
      </w:r>
      <w:r>
        <w:rPr>
          <w:spacing w:val="1"/>
        </w:rPr>
        <w:t xml:space="preserve"> </w:t>
      </w:r>
      <w:r>
        <w:rPr>
          <w:spacing w:val="-2"/>
        </w:rPr>
        <w:t>m</w:t>
      </w:r>
      <w:r>
        <w:t>ethod?</w:t>
      </w:r>
      <w:r>
        <w:rPr>
          <w:spacing w:val="2"/>
        </w:rPr>
        <w:t xml:space="preserve"> </w:t>
      </w:r>
      <w:r>
        <w:t>If so,</w:t>
      </w:r>
      <w:r w:rsidRPr="00E3788D">
        <w:rPr>
          <w:spacing w:val="1"/>
        </w:rPr>
        <w:t xml:space="preserve"> </w:t>
      </w:r>
      <w:r>
        <w:t>why</w:t>
      </w:r>
      <w:r w:rsidRPr="00E3788D">
        <w:rPr>
          <w:spacing w:val="1"/>
        </w:rPr>
        <w:t xml:space="preserve"> </w:t>
      </w:r>
      <w:r>
        <w:t xml:space="preserve">is this other </w:t>
      </w:r>
      <w:r w:rsidRPr="00E3788D">
        <w:rPr>
          <w:spacing w:val="-2"/>
        </w:rPr>
        <w:t>m</w:t>
      </w:r>
      <w:r>
        <w:t xml:space="preserve">ethod </w:t>
      </w:r>
      <w:r w:rsidRPr="00E3788D">
        <w:rPr>
          <w:spacing w:val="-2"/>
        </w:rPr>
        <w:t>m</w:t>
      </w:r>
      <w:r>
        <w:t>ore suitable?</w:t>
      </w:r>
    </w:p>
    <w:p w14:paraId="5F4FFD27" w14:textId="084F434D" w:rsidR="00FD3EBB" w:rsidRPr="00FD3EBB" w:rsidRDefault="00FD3EBB" w:rsidP="00FD3EBB">
      <w:pPr>
        <w:pStyle w:val="Answer"/>
      </w:pPr>
      <w:r>
        <w:t>&lt;&lt;</w:t>
      </w:r>
      <w:r w:rsidR="00B404E8">
        <w:t>We assumed they are using an analytical method.</w:t>
      </w:r>
      <w:r>
        <w:t>&gt;&gt;</w:t>
      </w:r>
    </w:p>
    <w:p w14:paraId="29A8FF98" w14:textId="12364DC8" w:rsidR="00A05FF4" w:rsidRDefault="00A05FF4" w:rsidP="00A05FF4">
      <w:pPr>
        <w:pStyle w:val="Reviewquestion"/>
      </w:pPr>
      <w:r>
        <w:t>Is</w:t>
      </w:r>
      <w:r>
        <w:rPr>
          <w:spacing w:val="-1"/>
        </w:rPr>
        <w:t xml:space="preserve"> </w:t>
      </w:r>
      <w:r>
        <w:t>so</w:t>
      </w:r>
      <w:r>
        <w:rPr>
          <w:spacing w:val="-2"/>
        </w:rPr>
        <w:t>m</w:t>
      </w:r>
      <w:r>
        <w:t>ething</w:t>
      </w:r>
      <w:r>
        <w:rPr>
          <w:spacing w:val="-1"/>
        </w:rPr>
        <w:t xml:space="preserve"> </w:t>
      </w:r>
      <w:r>
        <w:rPr>
          <w:spacing w:val="-2"/>
        </w:rPr>
        <w:t>m</w:t>
      </w:r>
      <w:r>
        <w:rPr>
          <w:spacing w:val="1"/>
        </w:rPr>
        <w:t>i</w:t>
      </w:r>
      <w:r>
        <w:t>ssing?</w:t>
      </w:r>
    </w:p>
    <w:p w14:paraId="350561AB" w14:textId="7F798383" w:rsidR="00FD3EBB" w:rsidRDefault="00FD3EBB" w:rsidP="00FD3EBB">
      <w:pPr>
        <w:pStyle w:val="Answer"/>
      </w:pPr>
      <w:r>
        <w:t>&lt;&lt;</w:t>
      </w:r>
      <w:r w:rsidR="00B404E8">
        <w:t xml:space="preserve">We think the research method they are </w:t>
      </w:r>
      <w:r w:rsidR="00BE5501">
        <w:t xml:space="preserve">going </w:t>
      </w:r>
      <w:r w:rsidR="00B404E8">
        <w:t>to use could be more clear</w:t>
      </w:r>
      <w:r w:rsidR="00BE5501">
        <w:t>ly explained.</w:t>
      </w:r>
      <w:r>
        <w:t>&gt;&gt;</w:t>
      </w:r>
    </w:p>
    <w:p w14:paraId="63D1655A" w14:textId="68263FB9" w:rsidR="00A05FF4" w:rsidRDefault="00A05FF4" w:rsidP="00A05FF4">
      <w:pPr>
        <w:pStyle w:val="Heading1"/>
        <w:tabs>
          <w:tab w:val="left" w:pos="6818"/>
        </w:tabs>
      </w:pPr>
      <w:r>
        <w:t>Participants, Procedures, Data collection and analysis</w:t>
      </w:r>
    </w:p>
    <w:p w14:paraId="1E6796DE" w14:textId="24AC6CB6" w:rsidR="00A05FF4" w:rsidRDefault="00A05FF4" w:rsidP="00A05FF4">
      <w:pPr>
        <w:pStyle w:val="Reviewquestion"/>
      </w:pPr>
      <w:r>
        <w:t xml:space="preserve">If the research requires participants (research subjects, persons to be interviewed, survey participants, </w:t>
      </w:r>
      <w:r>
        <w:rPr>
          <w:rFonts w:ascii="Arial" w:hAnsi="Arial"/>
        </w:rPr>
        <w:t>…</w:t>
      </w:r>
      <w:r>
        <w:t>), does the research plan justify the number of participants that are necessary? Have the research plan described how ethical issues will be addressed.</w:t>
      </w:r>
    </w:p>
    <w:p w14:paraId="6FE0EDE1" w14:textId="7A459994" w:rsidR="00FD3EBB" w:rsidRDefault="00FD3EBB" w:rsidP="00FD3EBB">
      <w:pPr>
        <w:pStyle w:val="Answer"/>
      </w:pPr>
      <w:r>
        <w:t>&lt;&lt;</w:t>
      </w:r>
      <w:r w:rsidR="00BE5501">
        <w:t xml:space="preserve">Yes. </w:t>
      </w:r>
      <w:r>
        <w:t>&gt;&gt;</w:t>
      </w:r>
    </w:p>
    <w:p w14:paraId="05D34D6D" w14:textId="571EBF22" w:rsidR="00A05FF4" w:rsidRDefault="00A05FF4" w:rsidP="00A05FF4">
      <w:pPr>
        <w:pStyle w:val="Reviewquestion"/>
      </w:pPr>
      <w:r>
        <w:t>Does the research plan adequately describe how the research will be conducted and how &amp; what data is to be collected? Is this data sufficient? Is any of this data unnecessary (i.e. there is no justification for collecting this data)?</w:t>
      </w:r>
    </w:p>
    <w:p w14:paraId="5461968C" w14:textId="592FE2D5" w:rsidR="00FD3EBB" w:rsidRDefault="00FD3EBB" w:rsidP="00FD3EBB">
      <w:pPr>
        <w:pStyle w:val="Answer"/>
      </w:pPr>
      <w:r>
        <w:t>&lt;&lt;</w:t>
      </w:r>
      <w:r w:rsidR="00BE5501">
        <w:t>Yes.</w:t>
      </w:r>
      <w:r>
        <w:t>&gt;&gt;</w:t>
      </w:r>
    </w:p>
    <w:p w14:paraId="7F8CDD35" w14:textId="503F522E" w:rsidR="00A05FF4" w:rsidRDefault="00A05FF4" w:rsidP="00A05FF4">
      <w:pPr>
        <w:pStyle w:val="Reviewquestion"/>
      </w:pPr>
      <w:r>
        <w:t xml:space="preserve">It software, hardware, or existing data data is necessary is it adequately described (i.e., sufficiently so that </w:t>
      </w:r>
      <w:r w:rsidR="00102242">
        <w:t>you could repeat the data collection and analysis)?</w:t>
      </w:r>
    </w:p>
    <w:p w14:paraId="146B6B5A" w14:textId="24895474" w:rsidR="00FD3EBB" w:rsidRDefault="00FD3EBB" w:rsidP="00FD3EBB">
      <w:pPr>
        <w:pStyle w:val="Answer"/>
      </w:pPr>
      <w:r>
        <w:t>&lt;&lt;</w:t>
      </w:r>
      <w:r w:rsidR="00BE5501">
        <w:t>Yes</w:t>
      </w:r>
      <w:r>
        <w:t>&gt;&gt;</w:t>
      </w:r>
    </w:p>
    <w:p w14:paraId="51974EF9" w14:textId="682C1E22" w:rsidR="00A05FF4" w:rsidRDefault="00A05FF4" w:rsidP="00A05FF4">
      <w:pPr>
        <w:pStyle w:val="Reviewquestion"/>
      </w:pPr>
      <w:r>
        <w:t>Does the research plan adequately describe what analysis is to be done using the collected data?</w:t>
      </w:r>
    </w:p>
    <w:p w14:paraId="6E8ADE4D" w14:textId="1E9B2C35" w:rsidR="00FD3EBB" w:rsidRPr="00A05FF4" w:rsidRDefault="00FD3EBB" w:rsidP="00FD3EBB">
      <w:pPr>
        <w:pStyle w:val="Answer"/>
      </w:pPr>
      <w:r>
        <w:t>&lt;&lt;</w:t>
      </w:r>
      <w:r w:rsidR="00BE5501">
        <w:t>Yes, with clear examples!</w:t>
      </w:r>
      <w:r>
        <w:t>&gt;&gt;</w:t>
      </w:r>
    </w:p>
    <w:p w14:paraId="13AF934C" w14:textId="05155E72" w:rsidR="00102242" w:rsidRDefault="00102242" w:rsidP="00102242">
      <w:pPr>
        <w:pStyle w:val="Heading1"/>
      </w:pPr>
      <w:r>
        <w:t>Expected outcome(s)</w:t>
      </w:r>
    </w:p>
    <w:p w14:paraId="3124C877" w14:textId="5F5DB74B" w:rsidR="00E3788D" w:rsidRDefault="00102242" w:rsidP="00A05FF4">
      <w:pPr>
        <w:pStyle w:val="Reviewquestion"/>
      </w:pPr>
      <w:r>
        <w:t>Does the research plan adequately describe the expected outcomes?</w:t>
      </w:r>
    </w:p>
    <w:p w14:paraId="1B2F27F5" w14:textId="1F0C4014" w:rsidR="00FD3EBB" w:rsidRDefault="00FD3EBB" w:rsidP="00FD3EBB">
      <w:pPr>
        <w:pStyle w:val="Answer"/>
      </w:pPr>
      <w:r>
        <w:t>&lt;&lt;</w:t>
      </w:r>
      <w:r w:rsidR="00BE5501">
        <w:t xml:space="preserve">Yes, although they could use more </w:t>
      </w:r>
      <w:r w:rsidR="006754F3">
        <w:t>papers to give even more details into what the outcome might be (e.g. the accuracy they expect from their models)</w:t>
      </w:r>
      <w:r>
        <w:t>&gt;&gt;</w:t>
      </w:r>
    </w:p>
    <w:p w14:paraId="294D97B5" w14:textId="71F38718" w:rsidR="00102242" w:rsidRDefault="00102242" w:rsidP="00A05FF4">
      <w:pPr>
        <w:pStyle w:val="Reviewquestion"/>
      </w:pPr>
      <w:r>
        <w:t>Are the data collection and analysis likely to yield these outcomes?</w:t>
      </w:r>
    </w:p>
    <w:p w14:paraId="24213A7D" w14:textId="0DFCF3E9" w:rsidR="00FD3EBB" w:rsidRDefault="00FD3EBB" w:rsidP="00FD3EBB">
      <w:pPr>
        <w:pStyle w:val="Answer"/>
      </w:pPr>
      <w:r>
        <w:t>&lt;&lt;</w:t>
      </w:r>
      <w:r w:rsidR="006754F3">
        <w:t>Yes.</w:t>
      </w:r>
      <w:r>
        <w:t>&gt;&gt;</w:t>
      </w:r>
    </w:p>
    <w:p w14:paraId="38EC6EA0" w14:textId="134E663A" w:rsidR="00102242" w:rsidRDefault="00102242" w:rsidP="00102242">
      <w:pPr>
        <w:pStyle w:val="Heading1"/>
      </w:pPr>
      <w:r>
        <w:t>Milestones/schedule, budget</w:t>
      </w:r>
    </w:p>
    <w:p w14:paraId="18A61EBD" w14:textId="77777777" w:rsidR="00102242" w:rsidRDefault="00102242" w:rsidP="00A05FF4">
      <w:pPr>
        <w:pStyle w:val="Reviewquestion"/>
      </w:pPr>
      <w:r>
        <w:t xml:space="preserve">Is the </w:t>
      </w:r>
      <w:r>
        <w:rPr>
          <w:spacing w:val="-2"/>
        </w:rPr>
        <w:t>m</w:t>
      </w:r>
      <w:r>
        <w:t>ilestone cha</w:t>
      </w:r>
      <w:r>
        <w:rPr>
          <w:spacing w:val="-1"/>
        </w:rPr>
        <w:t>r</w:t>
      </w:r>
      <w:r>
        <w:t>t well p</w:t>
      </w:r>
      <w:r>
        <w:rPr>
          <w:spacing w:val="-1"/>
        </w:rPr>
        <w:t>r</w:t>
      </w:r>
      <w:r>
        <w:t>esente</w:t>
      </w:r>
      <w:r>
        <w:rPr>
          <w:spacing w:val="-1"/>
        </w:rPr>
        <w:t>d</w:t>
      </w:r>
      <w:r>
        <w:t>?</w:t>
      </w:r>
    </w:p>
    <w:p w14:paraId="1FFDB66D" w14:textId="707055B3" w:rsidR="00FD3EBB" w:rsidRDefault="00FD3EBB" w:rsidP="00FD3EBB">
      <w:pPr>
        <w:pStyle w:val="Answer"/>
      </w:pPr>
      <w:r>
        <w:t>&lt;&lt;</w:t>
      </w:r>
      <w:r w:rsidR="006754F3">
        <w:t>Yes</w:t>
      </w:r>
      <w:r>
        <w:t>&gt;&gt;</w:t>
      </w:r>
    </w:p>
    <w:p w14:paraId="7E740122" w14:textId="37F5E7B6" w:rsidR="00E3788D" w:rsidRDefault="00E3788D" w:rsidP="00A05FF4">
      <w:pPr>
        <w:pStyle w:val="Reviewquestion"/>
      </w:pPr>
      <w:r>
        <w:lastRenderedPageBreak/>
        <w:t>Are</w:t>
      </w:r>
      <w:r w:rsidRPr="00102242">
        <w:rPr>
          <w:spacing w:val="45"/>
        </w:rPr>
        <w:t xml:space="preserve"> </w:t>
      </w:r>
      <w:r>
        <w:t>the</w:t>
      </w:r>
      <w:r w:rsidRPr="00102242">
        <w:rPr>
          <w:spacing w:val="45"/>
        </w:rPr>
        <w:t xml:space="preserve"> </w:t>
      </w:r>
      <w:r w:rsidR="00102242">
        <w:t>milestones</w:t>
      </w:r>
      <w:r w:rsidRPr="00102242">
        <w:rPr>
          <w:spacing w:val="45"/>
        </w:rPr>
        <w:t xml:space="preserve"> </w:t>
      </w:r>
      <w:r>
        <w:t>sufficiently detaile</w:t>
      </w:r>
      <w:r w:rsidRPr="00102242">
        <w:rPr>
          <w:spacing w:val="-1"/>
        </w:rPr>
        <w:t>d</w:t>
      </w:r>
      <w:r>
        <w:t>?</w:t>
      </w:r>
    </w:p>
    <w:p w14:paraId="3AEEBD6F" w14:textId="38D8A72B" w:rsidR="00FD3EBB" w:rsidRDefault="00FD3EBB" w:rsidP="00FD3EBB">
      <w:pPr>
        <w:pStyle w:val="Answer"/>
      </w:pPr>
      <w:r>
        <w:t>&lt;&lt;</w:t>
      </w:r>
      <w:r w:rsidR="006754F3">
        <w:t>It is very good. You can dig in deeper if you want.</w:t>
      </w:r>
      <w:r>
        <w:t>&gt;&gt;</w:t>
      </w:r>
    </w:p>
    <w:p w14:paraId="499B826C" w14:textId="6DE75521" w:rsidR="00E3788D" w:rsidRDefault="00E3788D" w:rsidP="00A05FF4">
      <w:pPr>
        <w:pStyle w:val="Reviewquestion"/>
      </w:pPr>
      <w:r>
        <w:t>Are they too detailed?</w:t>
      </w:r>
    </w:p>
    <w:p w14:paraId="09892DF2" w14:textId="36428273" w:rsidR="00FD3EBB" w:rsidRDefault="00FD3EBB" w:rsidP="00FD3EBB">
      <w:pPr>
        <w:pStyle w:val="Answer"/>
      </w:pPr>
      <w:r>
        <w:t>&lt;&lt;</w:t>
      </w:r>
      <w:r w:rsidR="006754F3">
        <w:t>No</w:t>
      </w:r>
      <w:r>
        <w:t>&gt;&gt;</w:t>
      </w:r>
    </w:p>
    <w:p w14:paraId="5A2D1D16" w14:textId="749E3FAD" w:rsidR="00E3788D" w:rsidRDefault="00E3788D" w:rsidP="00A05FF4">
      <w:pPr>
        <w:pStyle w:val="Reviewquestion"/>
      </w:pPr>
      <w:r>
        <w:t>What add</w:t>
      </w:r>
      <w:r>
        <w:rPr>
          <w:spacing w:val="-2"/>
        </w:rPr>
        <w:t>i</w:t>
      </w:r>
      <w:r>
        <w:t xml:space="preserve">tional </w:t>
      </w:r>
      <w:r w:rsidR="00102242">
        <w:t>milestones</w:t>
      </w:r>
      <w:r>
        <w:t xml:space="preserve"> </w:t>
      </w:r>
      <w:r>
        <w:rPr>
          <w:spacing w:val="-2"/>
        </w:rPr>
        <w:t>m</w:t>
      </w:r>
      <w:r>
        <w:rPr>
          <w:spacing w:val="1"/>
        </w:rPr>
        <w:t>i</w:t>
      </w:r>
      <w:r>
        <w:t>ght be needed?</w:t>
      </w:r>
    </w:p>
    <w:p w14:paraId="57AEFA24" w14:textId="4EF54AED" w:rsidR="00FD3EBB" w:rsidRDefault="00FD3EBB" w:rsidP="00FD3EBB">
      <w:pPr>
        <w:pStyle w:val="Answer"/>
      </w:pPr>
      <w:r>
        <w:t>&lt;&lt;</w:t>
      </w:r>
      <w:r w:rsidR="006754F3">
        <w:t>Their milestones are mostly related to code. Maybe you could also set some deadlines for you writing.</w:t>
      </w:r>
      <w:r>
        <w:t>&gt;&gt;</w:t>
      </w:r>
    </w:p>
    <w:p w14:paraId="45AFE007" w14:textId="3C627005" w:rsidR="00E3788D" w:rsidRDefault="00E3788D" w:rsidP="00A05FF4">
      <w:pPr>
        <w:pStyle w:val="Reviewquestion"/>
      </w:pPr>
      <w:r>
        <w:t xml:space="preserve">What </w:t>
      </w:r>
      <w:r w:rsidR="00102242">
        <w:t xml:space="preserve">milestones </w:t>
      </w:r>
      <w:r>
        <w:rPr>
          <w:spacing w:val="-2"/>
        </w:rPr>
        <w:t>m</w:t>
      </w:r>
      <w:r>
        <w:rPr>
          <w:spacing w:val="1"/>
        </w:rPr>
        <w:t>i</w:t>
      </w:r>
      <w:r>
        <w:t>ght be removed</w:t>
      </w:r>
    </w:p>
    <w:p w14:paraId="2449F432" w14:textId="68BBEB5A" w:rsidR="00FD3EBB" w:rsidRDefault="00FD3EBB" w:rsidP="00FD3EBB">
      <w:pPr>
        <w:pStyle w:val="Answer"/>
      </w:pPr>
      <w:r>
        <w:t>&lt;&lt;</w:t>
      </w:r>
      <w:r w:rsidR="006754F3">
        <w:t>We do not think there are unnecessary milestones</w:t>
      </w:r>
      <w:r>
        <w:t>&gt;&gt;</w:t>
      </w:r>
    </w:p>
    <w:p w14:paraId="2F679E09" w14:textId="5D5BD598" w:rsidR="00102242" w:rsidRDefault="00102242" w:rsidP="00102242">
      <w:pPr>
        <w:pStyle w:val="Reviewquestion"/>
      </w:pPr>
      <w:r>
        <w:t>Is the ti</w:t>
      </w:r>
      <w:r>
        <w:rPr>
          <w:spacing w:val="-2"/>
        </w:rPr>
        <w:t>m</w:t>
      </w:r>
      <w:r>
        <w:t>e plan via</w:t>
      </w:r>
      <w:r>
        <w:rPr>
          <w:spacing w:val="-1"/>
        </w:rPr>
        <w:t>b</w:t>
      </w:r>
      <w:r>
        <w:t>l</w:t>
      </w:r>
      <w:r>
        <w:rPr>
          <w:spacing w:val="-1"/>
        </w:rPr>
        <w:t>e</w:t>
      </w:r>
      <w:r>
        <w:t>?</w:t>
      </w:r>
    </w:p>
    <w:p w14:paraId="228EF43F" w14:textId="22F36D58" w:rsidR="00FD3EBB" w:rsidRDefault="00FD3EBB" w:rsidP="00FD3EBB">
      <w:pPr>
        <w:pStyle w:val="Answer"/>
      </w:pPr>
      <w:r>
        <w:t>&lt;&lt;</w:t>
      </w:r>
      <w:r w:rsidR="006754F3">
        <w:t>Yes</w:t>
      </w:r>
      <w:r>
        <w:t>&gt;&gt;</w:t>
      </w:r>
    </w:p>
    <w:p w14:paraId="27704742" w14:textId="26EA2D48" w:rsidR="00102242" w:rsidRDefault="00102242" w:rsidP="00A05FF4">
      <w:pPr>
        <w:pStyle w:val="Reviewquestion"/>
      </w:pPr>
      <w:r>
        <w:t>If there is a budget, is it adequate to carry out the proposed research?</w:t>
      </w:r>
    </w:p>
    <w:p w14:paraId="636F94CA" w14:textId="1A0859D3" w:rsidR="00FD3EBB" w:rsidRDefault="00FD3EBB" w:rsidP="00FD3EBB">
      <w:pPr>
        <w:pStyle w:val="Answer"/>
      </w:pPr>
      <w:r>
        <w:t>&lt;&lt;</w:t>
      </w:r>
      <w:r w:rsidR="006754F3">
        <w:t>There is no budget</w:t>
      </w:r>
      <w:r>
        <w:t>&gt;&gt;</w:t>
      </w:r>
    </w:p>
    <w:p w14:paraId="4F0E493A" w14:textId="5496252C" w:rsidR="00CE36AA" w:rsidRDefault="00102242" w:rsidP="0063648F">
      <w:pPr>
        <w:pStyle w:val="Heading1"/>
      </w:pPr>
      <w:r>
        <w:t>Risks</w:t>
      </w:r>
    </w:p>
    <w:p w14:paraId="545B74EB" w14:textId="1F1CF02A" w:rsidR="00E3788D" w:rsidRDefault="00102242" w:rsidP="00A05FF4">
      <w:pPr>
        <w:pStyle w:val="Reviewquestion"/>
      </w:pPr>
      <w:r>
        <w:t>Does the research plan describe any risks? If so, are they graded as to the degree of risk? Are there plans for how the research plan should be revised if any of these risks occurs?</w:t>
      </w:r>
    </w:p>
    <w:p w14:paraId="5EF6B670" w14:textId="3D8FE6ED" w:rsidR="00FD3EBB" w:rsidRDefault="00FD3EBB" w:rsidP="00FD3EBB">
      <w:pPr>
        <w:pStyle w:val="Answer"/>
      </w:pPr>
      <w:r>
        <w:t>&lt;&lt;</w:t>
      </w:r>
      <w:r w:rsidR="007D1965">
        <w:t>no risks are mentioned</w:t>
      </w:r>
      <w:r>
        <w:t>&gt;&gt;</w:t>
      </w:r>
    </w:p>
    <w:p w14:paraId="77316BB0" w14:textId="3D67E9A7" w:rsidR="00102242" w:rsidRDefault="00102242" w:rsidP="00102242">
      <w:pPr>
        <w:pStyle w:val="Heading1"/>
      </w:pPr>
      <w:r>
        <w:t>Outline</w:t>
      </w:r>
    </w:p>
    <w:p w14:paraId="3436334E" w14:textId="0607D0C6" w:rsidR="00102242" w:rsidRDefault="00102242" w:rsidP="00A05FF4">
      <w:pPr>
        <w:pStyle w:val="Reviewquestion"/>
      </w:pPr>
      <w:r>
        <w:t>Is there an outline for the planned research report? If so, is it suitable?</w:t>
      </w:r>
    </w:p>
    <w:p w14:paraId="6CC8BB77" w14:textId="49DF4918" w:rsidR="00FD3EBB" w:rsidRDefault="00FD3EBB" w:rsidP="00FD3EBB">
      <w:pPr>
        <w:pStyle w:val="Answer"/>
      </w:pPr>
      <w:r>
        <w:t>&lt;&lt;</w:t>
      </w:r>
      <w:r w:rsidR="007D1965">
        <w:t>No</w:t>
      </w:r>
      <w:r>
        <w:t>&gt;&gt;</w:t>
      </w:r>
    </w:p>
    <w:p w14:paraId="030228BA" w14:textId="41DCE311" w:rsidR="00CE36AA" w:rsidRDefault="00F22A58" w:rsidP="0063648F">
      <w:pPr>
        <w:pStyle w:val="Heading1"/>
      </w:pPr>
      <w:r>
        <w:t>References</w:t>
      </w:r>
    </w:p>
    <w:p w14:paraId="3317162E" w14:textId="77777777" w:rsidR="001917C2" w:rsidRPr="00FD3EBB" w:rsidRDefault="001917C2" w:rsidP="00A05FF4">
      <w:pPr>
        <w:pStyle w:val="Reviewquestion"/>
        <w:rPr>
          <w:spacing w:val="25"/>
        </w:rPr>
      </w:pPr>
      <w:r>
        <w:t>Are</w:t>
      </w:r>
      <w:r>
        <w:rPr>
          <w:spacing w:val="25"/>
        </w:rPr>
        <w:t xml:space="preserve"> </w:t>
      </w:r>
      <w:r>
        <w:t>the</w:t>
      </w:r>
      <w:r>
        <w:rPr>
          <w:spacing w:val="25"/>
        </w:rPr>
        <w:t xml:space="preserve"> </w:t>
      </w:r>
      <w:r>
        <w:t>references</w:t>
      </w:r>
      <w:r>
        <w:rPr>
          <w:spacing w:val="25"/>
        </w:rPr>
        <w:t xml:space="preserve"> </w:t>
      </w:r>
      <w:r>
        <w:t>s</w:t>
      </w:r>
      <w:r>
        <w:rPr>
          <w:spacing w:val="-1"/>
        </w:rPr>
        <w:t>u</w:t>
      </w:r>
      <w:r>
        <w:t>itable?</w:t>
      </w:r>
    </w:p>
    <w:p w14:paraId="02F933DC" w14:textId="5DB09CE0" w:rsidR="00FD3EBB" w:rsidRPr="00FD3EBB" w:rsidRDefault="00FD3EBB" w:rsidP="00FD3EBB">
      <w:pPr>
        <w:pStyle w:val="Answer"/>
      </w:pPr>
      <w:r>
        <w:t>&lt;&lt;</w:t>
      </w:r>
      <w:r w:rsidR="007D1965">
        <w:t>Yes</w:t>
      </w:r>
      <w:r>
        <w:t>&gt;&gt;</w:t>
      </w:r>
    </w:p>
    <w:p w14:paraId="3A14E270" w14:textId="4E3FBC87" w:rsidR="001917C2" w:rsidRPr="00FD3EBB" w:rsidRDefault="001917C2" w:rsidP="00A05FF4">
      <w:pPr>
        <w:pStyle w:val="Reviewquestion"/>
        <w:rPr>
          <w:spacing w:val="25"/>
        </w:rPr>
      </w:pPr>
      <w:r>
        <w:t>Are there any references that are obviously missing?</w:t>
      </w:r>
    </w:p>
    <w:p w14:paraId="2B446129" w14:textId="2E1B2A22" w:rsidR="00FD3EBB" w:rsidRPr="00FD3EBB" w:rsidRDefault="00FD3EBB" w:rsidP="00FD3EBB">
      <w:pPr>
        <w:pStyle w:val="Answer"/>
      </w:pPr>
      <w:r>
        <w:t>&lt;&lt;</w:t>
      </w:r>
      <w:r w:rsidR="007D1965">
        <w:t>No</w:t>
      </w:r>
      <w:r>
        <w:t>&gt;&gt;</w:t>
      </w:r>
    </w:p>
    <w:p w14:paraId="7BF35824" w14:textId="77777777" w:rsidR="001917C2" w:rsidRPr="00FD3EBB" w:rsidRDefault="001917C2" w:rsidP="00A05FF4">
      <w:pPr>
        <w:pStyle w:val="Reviewquestion"/>
        <w:rPr>
          <w:spacing w:val="25"/>
        </w:rPr>
      </w:pPr>
      <w:r>
        <w:t>Are</w:t>
      </w:r>
      <w:r>
        <w:rPr>
          <w:spacing w:val="25"/>
        </w:rPr>
        <w:t xml:space="preserve"> </w:t>
      </w:r>
      <w:r>
        <w:t>they</w:t>
      </w:r>
      <w:r>
        <w:rPr>
          <w:spacing w:val="25"/>
        </w:rPr>
        <w:t xml:space="preserve"> </w:t>
      </w:r>
      <w:r>
        <w:t>au</w:t>
      </w:r>
      <w:r>
        <w:rPr>
          <w:spacing w:val="-2"/>
        </w:rPr>
        <w:t>t</w:t>
      </w:r>
      <w:r>
        <w:t>horit</w:t>
      </w:r>
      <w:r>
        <w:rPr>
          <w:spacing w:val="-1"/>
        </w:rPr>
        <w:t>a</w:t>
      </w:r>
      <w:r>
        <w:rPr>
          <w:spacing w:val="1"/>
        </w:rPr>
        <w:t>t</w:t>
      </w:r>
      <w:r>
        <w:t>ive?</w:t>
      </w:r>
    </w:p>
    <w:p w14:paraId="0DF921A0" w14:textId="255729B8" w:rsidR="00FD3EBB" w:rsidRPr="00FD3EBB" w:rsidRDefault="00FD3EBB" w:rsidP="00FD3EBB">
      <w:pPr>
        <w:pStyle w:val="Answer"/>
      </w:pPr>
      <w:r>
        <w:t>&lt;&lt;</w:t>
      </w:r>
      <w:r w:rsidR="007D1965">
        <w:t>Yes</w:t>
      </w:r>
      <w:r>
        <w:t>&gt;&gt;</w:t>
      </w:r>
    </w:p>
    <w:p w14:paraId="5FFA624F" w14:textId="77777777" w:rsidR="001917C2" w:rsidRDefault="001917C2" w:rsidP="00A05FF4">
      <w:pPr>
        <w:pStyle w:val="Reviewquestion"/>
      </w:pPr>
      <w:r w:rsidRPr="001917C2">
        <w:t>Can you find each of them?</w:t>
      </w:r>
    </w:p>
    <w:p w14:paraId="335C7576" w14:textId="2411E584" w:rsidR="00FD3EBB" w:rsidRPr="001917C2" w:rsidRDefault="00FD3EBB" w:rsidP="00FD3EBB">
      <w:pPr>
        <w:pStyle w:val="Answer"/>
      </w:pPr>
      <w:r>
        <w:t>&lt;&lt;</w:t>
      </w:r>
      <w:r w:rsidR="007D1965">
        <w:t>Yes</w:t>
      </w:r>
      <w:r>
        <w:t>&gt;&gt;</w:t>
      </w:r>
    </w:p>
    <w:p w14:paraId="1FC83DDF" w14:textId="75D90BDF" w:rsidR="001917C2" w:rsidRDefault="001917C2" w:rsidP="00A05FF4">
      <w:pPr>
        <w:pStyle w:val="Reviewquestion"/>
      </w:pPr>
      <w:r>
        <w:t>Are the references recent or are they all quite out of date?</w:t>
      </w:r>
    </w:p>
    <w:p w14:paraId="6A285345" w14:textId="37B80D1B" w:rsidR="00FD3EBB" w:rsidRDefault="00FD3EBB" w:rsidP="00FD3EBB">
      <w:pPr>
        <w:pStyle w:val="Answer"/>
      </w:pPr>
      <w:r>
        <w:t>&lt;&lt;</w:t>
      </w:r>
      <w:r w:rsidR="007D1965">
        <w:t>Yes</w:t>
      </w:r>
      <w:r>
        <w:t>&gt;&gt;</w:t>
      </w:r>
    </w:p>
    <w:p w14:paraId="24C7AA4E" w14:textId="7C6C64EC" w:rsidR="001917C2" w:rsidRDefault="001917C2" w:rsidP="00A05FF4">
      <w:pPr>
        <w:pStyle w:val="Reviewquestion"/>
      </w:pPr>
      <w:r>
        <w:t>Are</w:t>
      </w:r>
      <w:r>
        <w:rPr>
          <w:spacing w:val="25"/>
        </w:rPr>
        <w:t xml:space="preserve"> </w:t>
      </w:r>
      <w:r>
        <w:t>the</w:t>
      </w:r>
      <w:r>
        <w:rPr>
          <w:spacing w:val="24"/>
        </w:rPr>
        <w:t xml:space="preserve"> </w:t>
      </w:r>
      <w:r>
        <w:t>referenc</w:t>
      </w:r>
      <w:r>
        <w:rPr>
          <w:spacing w:val="-1"/>
        </w:rPr>
        <w:t>e</w:t>
      </w:r>
      <w:r>
        <w:t>s</w:t>
      </w:r>
      <w:r>
        <w:rPr>
          <w:spacing w:val="25"/>
        </w:rPr>
        <w:t xml:space="preserve"> </w:t>
      </w:r>
      <w:r>
        <w:t>corr</w:t>
      </w:r>
      <w:r>
        <w:rPr>
          <w:spacing w:val="-1"/>
        </w:rPr>
        <w:t>e</w:t>
      </w:r>
      <w:r>
        <w:t>ctly fo</w:t>
      </w:r>
      <w:r>
        <w:rPr>
          <w:spacing w:val="2"/>
        </w:rPr>
        <w:t>r</w:t>
      </w:r>
      <w:r>
        <w:rPr>
          <w:spacing w:val="-2"/>
        </w:rPr>
        <w:t>m</w:t>
      </w:r>
      <w:r>
        <w:t>atted using a suitable for</w:t>
      </w:r>
      <w:r>
        <w:rPr>
          <w:spacing w:val="-2"/>
        </w:rPr>
        <w:t>m</w:t>
      </w:r>
      <w:r>
        <w:t>at?</w:t>
      </w:r>
    </w:p>
    <w:p w14:paraId="4CF8C130" w14:textId="63EC3E6A" w:rsidR="00FD3EBB" w:rsidRDefault="00FD3EBB" w:rsidP="00FD3EBB">
      <w:pPr>
        <w:pStyle w:val="Answer"/>
      </w:pPr>
      <w:r>
        <w:t>&lt;&lt;</w:t>
      </w:r>
      <w:r w:rsidR="007D1965">
        <w:t>Yes, although they could have mentioned the date they accessed the website in number 6 (SGD)</w:t>
      </w:r>
      <w:r>
        <w:t>&gt;&gt;</w:t>
      </w:r>
    </w:p>
    <w:p w14:paraId="25524671" w14:textId="00FB4511" w:rsidR="00CE36AA" w:rsidRDefault="00CE36AA" w:rsidP="0063648F">
      <w:pPr>
        <w:pStyle w:val="Heading1"/>
      </w:pPr>
      <w:r>
        <w:t>Appendix (Optional)</w:t>
      </w:r>
    </w:p>
    <w:p w14:paraId="154FC00A" w14:textId="77777777" w:rsidR="001917C2" w:rsidRDefault="001917C2" w:rsidP="00A05FF4">
      <w:pPr>
        <w:pStyle w:val="Reviewquestion"/>
      </w:pPr>
      <w:r>
        <w:t>Is the ap</w:t>
      </w:r>
      <w:r>
        <w:rPr>
          <w:spacing w:val="-1"/>
        </w:rPr>
        <w:t>p</w:t>
      </w:r>
      <w:r>
        <w:t>e</w:t>
      </w:r>
      <w:r>
        <w:rPr>
          <w:spacing w:val="-1"/>
        </w:rPr>
        <w:t>n</w:t>
      </w:r>
      <w:r>
        <w:t>dix neces</w:t>
      </w:r>
      <w:r>
        <w:rPr>
          <w:spacing w:val="-1"/>
        </w:rPr>
        <w:t>s</w:t>
      </w:r>
      <w:r>
        <w:t>ary?</w:t>
      </w:r>
    </w:p>
    <w:p w14:paraId="35B7BDF9" w14:textId="2E8C4243" w:rsidR="00FD3EBB" w:rsidRDefault="00FD3EBB" w:rsidP="00FD3EBB">
      <w:pPr>
        <w:pStyle w:val="Answer"/>
      </w:pPr>
      <w:r>
        <w:t>&lt;&lt;</w:t>
      </w:r>
      <w:r w:rsidR="007D1965">
        <w:t xml:space="preserve">No </w:t>
      </w:r>
      <w:r w:rsidR="00B92E11">
        <w:t>appendix</w:t>
      </w:r>
      <w:r>
        <w:t>&gt;&gt;</w:t>
      </w:r>
    </w:p>
    <w:p w14:paraId="7DEBC8B4" w14:textId="2F87058B" w:rsidR="001917C2" w:rsidRDefault="001917C2" w:rsidP="00A05FF4">
      <w:pPr>
        <w:pStyle w:val="Reviewquestion"/>
      </w:pPr>
      <w:r>
        <w:t>Is so</w:t>
      </w:r>
      <w:r>
        <w:rPr>
          <w:spacing w:val="-2"/>
        </w:rPr>
        <w:t>m</w:t>
      </w:r>
      <w:r>
        <w:t xml:space="preserve">ething </w:t>
      </w:r>
      <w:r>
        <w:rPr>
          <w:spacing w:val="-2"/>
        </w:rPr>
        <w:t>m</w:t>
      </w:r>
      <w:r>
        <w:rPr>
          <w:spacing w:val="1"/>
        </w:rPr>
        <w:t>i</w:t>
      </w:r>
      <w:r>
        <w:t>ssing?</w:t>
      </w:r>
    </w:p>
    <w:p w14:paraId="1C61C370" w14:textId="2AE83650" w:rsidR="00FD3EBB" w:rsidRDefault="00FD3EBB" w:rsidP="00FD3EBB">
      <w:pPr>
        <w:pStyle w:val="Answer"/>
      </w:pPr>
      <w:r>
        <w:lastRenderedPageBreak/>
        <w:t>&lt;&lt;</w:t>
      </w:r>
      <w:r w:rsidR="00B92E11" w:rsidRPr="00B92E11">
        <w:t xml:space="preserve"> </w:t>
      </w:r>
      <w:r w:rsidR="00B92E11">
        <w:t>No appendix</w:t>
      </w:r>
      <w:r w:rsidR="00B92E11">
        <w:t xml:space="preserve"> </w:t>
      </w:r>
      <w:r>
        <w:t>&gt;&gt;</w:t>
      </w:r>
    </w:p>
    <w:p w14:paraId="29600155" w14:textId="7774C560" w:rsidR="001917C2" w:rsidRDefault="001917C2" w:rsidP="001917C2">
      <w:pPr>
        <w:pStyle w:val="Heading1"/>
      </w:pPr>
      <w:r>
        <w:t>Langua</w:t>
      </w:r>
      <w:r>
        <w:rPr>
          <w:spacing w:val="-1"/>
        </w:rPr>
        <w:t>g</w:t>
      </w:r>
      <w:r>
        <w:t>e –general quality</w:t>
      </w:r>
    </w:p>
    <w:p w14:paraId="7FDA34C0" w14:textId="77777777" w:rsidR="001917C2" w:rsidRDefault="001917C2" w:rsidP="00A05FF4">
      <w:pPr>
        <w:pStyle w:val="Reviewquestion"/>
      </w:pPr>
      <w:r>
        <w:t>Is</w:t>
      </w:r>
      <w:r>
        <w:rPr>
          <w:spacing w:val="19"/>
        </w:rPr>
        <w:t xml:space="preserve"> </w:t>
      </w:r>
      <w:r>
        <w:t>t</w:t>
      </w:r>
      <w:r>
        <w:rPr>
          <w:spacing w:val="-1"/>
        </w:rPr>
        <w:t>h</w:t>
      </w:r>
      <w:r>
        <w:t>e</w:t>
      </w:r>
      <w:r>
        <w:rPr>
          <w:spacing w:val="19"/>
        </w:rPr>
        <w:t xml:space="preserve"> </w:t>
      </w:r>
      <w:r>
        <w:t>lang</w:t>
      </w:r>
      <w:r>
        <w:rPr>
          <w:spacing w:val="-1"/>
        </w:rPr>
        <w:t>u</w:t>
      </w:r>
      <w:r>
        <w:t>age</w:t>
      </w:r>
      <w:r>
        <w:rPr>
          <w:spacing w:val="19"/>
        </w:rPr>
        <w:t xml:space="preserve"> </w:t>
      </w:r>
      <w:r>
        <w:t>used</w:t>
      </w:r>
      <w:r>
        <w:rPr>
          <w:spacing w:val="18"/>
        </w:rPr>
        <w:t xml:space="preserve"> </w:t>
      </w:r>
      <w:r>
        <w:t>in</w:t>
      </w:r>
      <w:r>
        <w:rPr>
          <w:spacing w:val="19"/>
        </w:rPr>
        <w:t xml:space="preserve"> </w:t>
      </w:r>
      <w:r>
        <w:t>the</w:t>
      </w:r>
      <w:r>
        <w:rPr>
          <w:spacing w:val="19"/>
        </w:rPr>
        <w:t xml:space="preserve"> </w:t>
      </w:r>
      <w:r>
        <w:t>pr</w:t>
      </w:r>
      <w:r>
        <w:rPr>
          <w:spacing w:val="-1"/>
        </w:rPr>
        <w:t>o</w:t>
      </w:r>
      <w:r>
        <w:rPr>
          <w:spacing w:val="1"/>
        </w:rPr>
        <w:t>j</w:t>
      </w:r>
      <w:r>
        <w:t>ect</w:t>
      </w:r>
      <w:r>
        <w:rPr>
          <w:spacing w:val="19"/>
        </w:rPr>
        <w:t xml:space="preserve"> </w:t>
      </w:r>
      <w:r>
        <w:t>plan</w:t>
      </w:r>
      <w:r>
        <w:rPr>
          <w:spacing w:val="18"/>
        </w:rPr>
        <w:t xml:space="preserve"> </w:t>
      </w:r>
      <w:r>
        <w:t>a</w:t>
      </w:r>
      <w:r>
        <w:rPr>
          <w:spacing w:val="-1"/>
        </w:rPr>
        <w:t>c</w:t>
      </w:r>
      <w:r>
        <w:t>cept</w:t>
      </w:r>
      <w:r>
        <w:rPr>
          <w:spacing w:val="-1"/>
        </w:rPr>
        <w:t>a</w:t>
      </w:r>
      <w:r>
        <w:t>bl</w:t>
      </w:r>
      <w:r>
        <w:rPr>
          <w:spacing w:val="-1"/>
        </w:rPr>
        <w:t>e</w:t>
      </w:r>
      <w:r>
        <w:t>?</w:t>
      </w:r>
    </w:p>
    <w:p w14:paraId="4897EC9D" w14:textId="52B82DF3" w:rsidR="00FD3EBB" w:rsidRPr="001917C2" w:rsidRDefault="00FD3EBB" w:rsidP="00FD3EBB">
      <w:pPr>
        <w:pStyle w:val="Answer"/>
      </w:pPr>
      <w:r>
        <w:t>&lt;&lt;</w:t>
      </w:r>
      <w:r w:rsidR="00B92E11">
        <w:t>Yes</w:t>
      </w:r>
      <w:r>
        <w:t>&gt;&gt;</w:t>
      </w:r>
    </w:p>
    <w:p w14:paraId="78F8D8A5" w14:textId="77777777" w:rsidR="001917C2" w:rsidRDefault="001917C2" w:rsidP="00A05FF4">
      <w:pPr>
        <w:pStyle w:val="Reviewquestion"/>
      </w:pPr>
      <w:r>
        <w:t>Are</w:t>
      </w:r>
      <w:r>
        <w:rPr>
          <w:spacing w:val="18"/>
        </w:rPr>
        <w:t xml:space="preserve"> </w:t>
      </w:r>
      <w:r>
        <w:t>th</w:t>
      </w:r>
      <w:r>
        <w:rPr>
          <w:spacing w:val="-1"/>
        </w:rPr>
        <w:t>e</w:t>
      </w:r>
      <w:r>
        <w:t>re</w:t>
      </w:r>
      <w:r>
        <w:rPr>
          <w:spacing w:val="19"/>
        </w:rPr>
        <w:t xml:space="preserve"> </w:t>
      </w:r>
      <w:r>
        <w:t>pro</w:t>
      </w:r>
      <w:r>
        <w:rPr>
          <w:spacing w:val="-1"/>
        </w:rPr>
        <w:t>b</w:t>
      </w:r>
      <w:r>
        <w:t>le</w:t>
      </w:r>
      <w:r>
        <w:rPr>
          <w:spacing w:val="-2"/>
        </w:rPr>
        <w:t>m</w:t>
      </w:r>
      <w:r>
        <w:t>s</w:t>
      </w:r>
      <w:r>
        <w:rPr>
          <w:spacing w:val="19"/>
        </w:rPr>
        <w:t xml:space="preserve"> </w:t>
      </w:r>
      <w:r>
        <w:t>with</w:t>
      </w:r>
      <w:r>
        <w:rPr>
          <w:spacing w:val="19"/>
        </w:rPr>
        <w:t xml:space="preserve"> </w:t>
      </w:r>
      <w:r>
        <w:t>the text?</w:t>
      </w:r>
    </w:p>
    <w:p w14:paraId="2FD07644" w14:textId="28A4AB5E" w:rsidR="00FD3EBB" w:rsidRDefault="00FD3EBB" w:rsidP="00FD3EBB">
      <w:pPr>
        <w:pStyle w:val="Answer"/>
      </w:pPr>
      <w:r>
        <w:t>&lt;&lt;</w:t>
      </w:r>
      <w:r w:rsidR="00B92E11">
        <w:t>None</w:t>
      </w:r>
      <w:r>
        <w:t>&gt;&gt;</w:t>
      </w:r>
    </w:p>
    <w:p w14:paraId="631FE0E9" w14:textId="7D9C2B2C" w:rsidR="001917C2" w:rsidRDefault="001917C2" w:rsidP="00A05FF4">
      <w:pPr>
        <w:pStyle w:val="Reviewquestion"/>
      </w:pPr>
      <w:r>
        <w:t>Are t</w:t>
      </w:r>
      <w:r>
        <w:rPr>
          <w:spacing w:val="-1"/>
        </w:rPr>
        <w:t>h</w:t>
      </w:r>
      <w:r>
        <w:t>ere parts of the plan</w:t>
      </w:r>
      <w:r>
        <w:rPr>
          <w:spacing w:val="-2"/>
        </w:rPr>
        <w:t xml:space="preserve"> </w:t>
      </w:r>
      <w:r>
        <w:t>t</w:t>
      </w:r>
      <w:r>
        <w:rPr>
          <w:spacing w:val="-1"/>
        </w:rPr>
        <w:t>h</w:t>
      </w:r>
      <w:r>
        <w:t xml:space="preserve">at need to be </w:t>
      </w:r>
      <w:r>
        <w:rPr>
          <w:spacing w:val="-1"/>
        </w:rPr>
        <w:t>cl</w:t>
      </w:r>
      <w:r>
        <w:t>ari</w:t>
      </w:r>
      <w:r>
        <w:rPr>
          <w:spacing w:val="-1"/>
        </w:rPr>
        <w:t>f</w:t>
      </w:r>
      <w:r>
        <w:t>ie</w:t>
      </w:r>
      <w:r>
        <w:rPr>
          <w:spacing w:val="-1"/>
        </w:rPr>
        <w:t>d</w:t>
      </w:r>
      <w:r>
        <w:t>?</w:t>
      </w:r>
    </w:p>
    <w:p w14:paraId="4E682F1A" w14:textId="61DA37A0" w:rsidR="00FD3EBB" w:rsidRDefault="00FD3EBB" w:rsidP="00FD3EBB">
      <w:pPr>
        <w:pStyle w:val="Answer"/>
      </w:pPr>
      <w:r>
        <w:t>&lt;&lt;</w:t>
      </w:r>
      <w:r w:rsidR="00B92E11">
        <w:t>No</w:t>
      </w:r>
      <w:r>
        <w:t>&gt;&gt;</w:t>
      </w:r>
    </w:p>
    <w:p w14:paraId="59042BFA" w14:textId="77777777" w:rsidR="001917C2" w:rsidRDefault="001917C2" w:rsidP="00A05FF4">
      <w:pPr>
        <w:pStyle w:val="Reviewquestion"/>
      </w:pPr>
      <w:r>
        <w:t xml:space="preserve">Is the </w:t>
      </w:r>
      <w:r>
        <w:rPr>
          <w:spacing w:val="-1"/>
        </w:rPr>
        <w:t>s</w:t>
      </w:r>
      <w:r>
        <w:rPr>
          <w:spacing w:val="1"/>
        </w:rPr>
        <w:t>t</w:t>
      </w:r>
      <w:r>
        <w:t>ructure of the plan satisfact</w:t>
      </w:r>
      <w:r>
        <w:rPr>
          <w:spacing w:val="-1"/>
        </w:rPr>
        <w:t>o</w:t>
      </w:r>
      <w:r>
        <w:t>r</w:t>
      </w:r>
      <w:r>
        <w:rPr>
          <w:spacing w:val="-1"/>
        </w:rPr>
        <w:t>y</w:t>
      </w:r>
      <w:r>
        <w:t>?</w:t>
      </w:r>
    </w:p>
    <w:p w14:paraId="75271E21" w14:textId="23564159" w:rsidR="00FD3EBB" w:rsidRDefault="00FD3EBB" w:rsidP="00FD3EBB">
      <w:pPr>
        <w:pStyle w:val="Answer"/>
      </w:pPr>
      <w:r>
        <w:t>&lt;&lt;</w:t>
      </w:r>
      <w:r w:rsidR="00B92E11">
        <w:t>Yes</w:t>
      </w:r>
      <w:r>
        <w:t>&gt;&gt;</w:t>
      </w:r>
    </w:p>
    <w:p w14:paraId="4DE4ACC2" w14:textId="763A16F2" w:rsidR="001917C2" w:rsidRDefault="001917C2" w:rsidP="001917C2">
      <w:pPr>
        <w:pStyle w:val="Heading1"/>
      </w:pPr>
      <w:r>
        <w:t>Writing</w:t>
      </w:r>
    </w:p>
    <w:p w14:paraId="2D64614B" w14:textId="1DED48A4" w:rsidR="001917C2" w:rsidRDefault="001917C2" w:rsidP="00A05FF4">
      <w:pPr>
        <w:pStyle w:val="Reviewquestion"/>
      </w:pPr>
      <w:r>
        <w:t>Is the langu</w:t>
      </w:r>
      <w:r>
        <w:rPr>
          <w:spacing w:val="-1"/>
        </w:rPr>
        <w:t>a</w:t>
      </w:r>
      <w:r>
        <w:t>ge clear?</w:t>
      </w:r>
      <w:r>
        <w:rPr>
          <w:spacing w:val="47"/>
        </w:rPr>
        <w:t xml:space="preserve"> </w:t>
      </w:r>
      <w:r>
        <w:t>If not, is that</w:t>
      </w:r>
      <w:r>
        <w:rPr>
          <w:spacing w:val="-2"/>
        </w:rPr>
        <w:t xml:space="preserve"> </w:t>
      </w:r>
      <w:r>
        <w:t>because:</w:t>
      </w:r>
      <w:r w:rsidR="00FC543B">
        <w:tab/>
      </w:r>
      <w:r>
        <w:br/>
        <w:t xml:space="preserve">(a) the </w:t>
      </w:r>
      <w:r w:rsidR="00FC543B">
        <w:t>authors</w:t>
      </w:r>
      <w:r>
        <w:t xml:space="preserve"> are reasoning in a way I am not u</w:t>
      </w:r>
      <w:r w:rsidRPr="001917C2">
        <w:rPr>
          <w:spacing w:val="-1"/>
        </w:rPr>
        <w:t>s</w:t>
      </w:r>
      <w:r>
        <w:t>ed to?</w:t>
      </w:r>
      <w:r>
        <w:br/>
        <w:t xml:space="preserve">(b) the </w:t>
      </w:r>
      <w:r w:rsidR="00FC543B">
        <w:t xml:space="preserve">authors </w:t>
      </w:r>
      <w:r>
        <w:t>are using words</w:t>
      </w:r>
      <w:r w:rsidRPr="001917C2">
        <w:rPr>
          <w:spacing w:val="-2"/>
        </w:rPr>
        <w:t xml:space="preserve"> </w:t>
      </w:r>
      <w:r>
        <w:t>and express</w:t>
      </w:r>
      <w:r w:rsidRPr="001917C2">
        <w:rPr>
          <w:spacing w:val="-1"/>
        </w:rPr>
        <w:t>i</w:t>
      </w:r>
      <w:r>
        <w:t>ons I do n</w:t>
      </w:r>
      <w:r w:rsidRPr="001917C2">
        <w:rPr>
          <w:spacing w:val="-1"/>
        </w:rPr>
        <w:t>o</w:t>
      </w:r>
      <w:r>
        <w:t xml:space="preserve">t </w:t>
      </w:r>
      <w:r w:rsidRPr="001917C2">
        <w:rPr>
          <w:spacing w:val="-1"/>
        </w:rPr>
        <w:t>u</w:t>
      </w:r>
      <w:r>
        <w:t>nderst</w:t>
      </w:r>
      <w:r w:rsidRPr="001917C2">
        <w:rPr>
          <w:spacing w:val="-1"/>
        </w:rPr>
        <w:t>a</w:t>
      </w:r>
      <w:r>
        <w:t>n</w:t>
      </w:r>
      <w:r w:rsidRPr="001917C2">
        <w:rPr>
          <w:spacing w:val="-1"/>
        </w:rPr>
        <w:t>d</w:t>
      </w:r>
      <w:r>
        <w:t>?</w:t>
      </w:r>
      <w:r>
        <w:br/>
        <w:t>(c) the text c</w:t>
      </w:r>
      <w:r w:rsidRPr="001917C2">
        <w:rPr>
          <w:spacing w:val="-1"/>
        </w:rPr>
        <w:t>o</w:t>
      </w:r>
      <w:r>
        <w:t>nt</w:t>
      </w:r>
      <w:r w:rsidRPr="001917C2">
        <w:rPr>
          <w:spacing w:val="-1"/>
        </w:rPr>
        <w:t>a</w:t>
      </w:r>
      <w:r>
        <w:t>ins grammar or language</w:t>
      </w:r>
      <w:r w:rsidRPr="001917C2">
        <w:rPr>
          <w:spacing w:val="-1"/>
        </w:rPr>
        <w:t xml:space="preserve"> </w:t>
      </w:r>
      <w:r>
        <w:t>m</w:t>
      </w:r>
      <w:r w:rsidRPr="001917C2">
        <w:rPr>
          <w:spacing w:val="1"/>
        </w:rPr>
        <w:t>i</w:t>
      </w:r>
      <w:r>
        <w:t>stakes which make it h</w:t>
      </w:r>
      <w:r w:rsidRPr="001917C2">
        <w:rPr>
          <w:spacing w:val="-1"/>
        </w:rPr>
        <w:t>a</w:t>
      </w:r>
      <w:r>
        <w:t>rd to follow?</w:t>
      </w:r>
    </w:p>
    <w:p w14:paraId="58617111" w14:textId="7D41DFF5" w:rsidR="00601EC3" w:rsidRDefault="00601EC3" w:rsidP="00601EC3">
      <w:pPr>
        <w:pStyle w:val="Answer"/>
      </w:pPr>
      <w:r>
        <w:t>&lt;&lt;</w:t>
      </w:r>
      <w:r w:rsidR="00B92E11">
        <w:t>It was clear</w:t>
      </w:r>
      <w:r>
        <w:t>&gt;&gt;</w:t>
      </w:r>
    </w:p>
    <w:p w14:paraId="7A65EFAD" w14:textId="1980883E" w:rsidR="001917C2" w:rsidRDefault="001917C2" w:rsidP="00A05FF4">
      <w:pPr>
        <w:pStyle w:val="Reviewquestion"/>
      </w:pPr>
      <w:r>
        <w:t>Is the writ</w:t>
      </w:r>
      <w:r w:rsidRPr="001917C2">
        <w:rPr>
          <w:spacing w:val="-1"/>
        </w:rPr>
        <w:t>i</w:t>
      </w:r>
      <w:r>
        <w:t>ng</w:t>
      </w:r>
      <w:r w:rsidRPr="001917C2">
        <w:rPr>
          <w:spacing w:val="-1"/>
        </w:rPr>
        <w:t xml:space="preserve"> </w:t>
      </w:r>
      <w:r>
        <w:t>coherent?</w:t>
      </w:r>
      <w:r>
        <w:tab/>
      </w:r>
      <w:r>
        <w:br/>
        <w:t>(a) Are pronouns</w:t>
      </w:r>
      <w:r w:rsidRPr="001917C2">
        <w:rPr>
          <w:spacing w:val="-2"/>
        </w:rPr>
        <w:t xml:space="preserve"> </w:t>
      </w:r>
      <w:r>
        <w:t>used to c</w:t>
      </w:r>
      <w:r w:rsidRPr="001917C2">
        <w:rPr>
          <w:spacing w:val="-1"/>
        </w:rPr>
        <w:t>o</w:t>
      </w:r>
      <w:r>
        <w:t>n</w:t>
      </w:r>
      <w:r w:rsidRPr="001917C2">
        <w:rPr>
          <w:spacing w:val="-1"/>
        </w:rPr>
        <w:t>n</w:t>
      </w:r>
      <w:r>
        <w:t>ect s</w:t>
      </w:r>
      <w:r w:rsidRPr="001917C2">
        <w:rPr>
          <w:spacing w:val="-1"/>
        </w:rPr>
        <w:t>e</w:t>
      </w:r>
      <w:r>
        <w:t>n</w:t>
      </w:r>
      <w:r w:rsidRPr="001917C2">
        <w:rPr>
          <w:spacing w:val="-1"/>
        </w:rPr>
        <w:t>t</w:t>
      </w:r>
      <w:r>
        <w:t>e</w:t>
      </w:r>
      <w:r w:rsidRPr="001917C2">
        <w:rPr>
          <w:spacing w:val="-1"/>
        </w:rPr>
        <w:t>n</w:t>
      </w:r>
      <w:r>
        <w:t>ces</w:t>
      </w:r>
      <w:r w:rsidRPr="001917C2">
        <w:rPr>
          <w:spacing w:val="-1"/>
        </w:rPr>
        <w:t xml:space="preserve"> </w:t>
      </w:r>
      <w:r>
        <w:t>and re</w:t>
      </w:r>
      <w:r w:rsidRPr="001917C2">
        <w:rPr>
          <w:spacing w:val="-1"/>
        </w:rPr>
        <w:t>i</w:t>
      </w:r>
      <w:r>
        <w:t>nforce</w:t>
      </w:r>
      <w:r w:rsidRPr="001917C2">
        <w:rPr>
          <w:spacing w:val="-1"/>
        </w:rPr>
        <w:t xml:space="preserve"> </w:t>
      </w:r>
      <w:r>
        <w:t>mean</w:t>
      </w:r>
      <w:r w:rsidRPr="001917C2">
        <w:rPr>
          <w:spacing w:val="-1"/>
        </w:rPr>
        <w:t>i</w:t>
      </w:r>
      <w:r>
        <w:t>ng?</w:t>
      </w:r>
      <w:r>
        <w:br/>
        <w:t>(b) Are logic</w:t>
      </w:r>
      <w:r w:rsidRPr="001917C2">
        <w:rPr>
          <w:spacing w:val="-1"/>
        </w:rPr>
        <w:t>a</w:t>
      </w:r>
      <w:r>
        <w:t>l c</w:t>
      </w:r>
      <w:r w:rsidRPr="001917C2">
        <w:rPr>
          <w:spacing w:val="-1"/>
        </w:rPr>
        <w:t>o</w:t>
      </w:r>
      <w:r>
        <w:t>n</w:t>
      </w:r>
      <w:r w:rsidRPr="001917C2">
        <w:rPr>
          <w:spacing w:val="-1"/>
        </w:rPr>
        <w:t>n</w:t>
      </w:r>
      <w:r>
        <w:t>ectors u</w:t>
      </w:r>
      <w:r w:rsidRPr="001917C2">
        <w:rPr>
          <w:spacing w:val="-1"/>
        </w:rPr>
        <w:t>se</w:t>
      </w:r>
      <w:r>
        <w:t>d?</w:t>
      </w:r>
      <w:r>
        <w:tab/>
      </w:r>
      <w:r>
        <w:br/>
        <w:t>(c) Are paragraphs structured</w:t>
      </w:r>
      <w:r w:rsidRPr="001917C2">
        <w:rPr>
          <w:spacing w:val="-1"/>
        </w:rPr>
        <w:t xml:space="preserve"> </w:t>
      </w:r>
      <w:r>
        <w:t xml:space="preserve">with topic </w:t>
      </w:r>
      <w:r w:rsidRPr="001917C2">
        <w:rPr>
          <w:spacing w:val="-1"/>
        </w:rPr>
        <w:t>an</w:t>
      </w:r>
      <w:r>
        <w:t>d supporting</w:t>
      </w:r>
      <w:r w:rsidRPr="001917C2">
        <w:rPr>
          <w:spacing w:val="-1"/>
        </w:rPr>
        <w:t xml:space="preserve"> </w:t>
      </w:r>
      <w:r>
        <w:t>sentences?</w:t>
      </w:r>
      <w:r>
        <w:br/>
        <w:t>(d) Are the s</w:t>
      </w:r>
      <w:r>
        <w:rPr>
          <w:spacing w:val="-1"/>
        </w:rPr>
        <w:t>u</w:t>
      </w:r>
      <w:r>
        <w:t>bj</w:t>
      </w:r>
      <w:r>
        <w:rPr>
          <w:spacing w:val="-1"/>
        </w:rPr>
        <w:t>e</w:t>
      </w:r>
      <w:r>
        <w:t>cts of se</w:t>
      </w:r>
      <w:r>
        <w:rPr>
          <w:spacing w:val="-1"/>
        </w:rPr>
        <w:t>n</w:t>
      </w:r>
      <w:r>
        <w:t>t</w:t>
      </w:r>
      <w:r>
        <w:rPr>
          <w:spacing w:val="-1"/>
        </w:rPr>
        <w:t>e</w:t>
      </w:r>
      <w:r>
        <w:t>n</w:t>
      </w:r>
      <w:r>
        <w:rPr>
          <w:spacing w:val="-1"/>
        </w:rPr>
        <w:t>c</w:t>
      </w:r>
      <w:r>
        <w:t>es coher</w:t>
      </w:r>
      <w:r>
        <w:rPr>
          <w:spacing w:val="-1"/>
        </w:rPr>
        <w:t>e</w:t>
      </w:r>
      <w:r>
        <w:t xml:space="preserve">nt </w:t>
      </w:r>
      <w:r>
        <w:rPr>
          <w:spacing w:val="-1"/>
        </w:rPr>
        <w:t>w</w:t>
      </w:r>
      <w:r>
        <w:t>ith the</w:t>
      </w:r>
      <w:r>
        <w:rPr>
          <w:spacing w:val="-1"/>
        </w:rPr>
        <w:t xml:space="preserve"> </w:t>
      </w:r>
      <w:r>
        <w:t xml:space="preserve">topic </w:t>
      </w:r>
      <w:r>
        <w:rPr>
          <w:spacing w:val="-1"/>
        </w:rPr>
        <w:t>o</w:t>
      </w:r>
      <w:r>
        <w:t>f</w:t>
      </w:r>
      <w:r>
        <w:rPr>
          <w:spacing w:val="-1"/>
        </w:rPr>
        <w:t xml:space="preserve"> </w:t>
      </w:r>
      <w:r>
        <w:t>the paragraph?</w:t>
      </w:r>
      <w:r>
        <w:tab/>
      </w:r>
      <w:r>
        <w:br/>
        <w:t>(e) Do se</w:t>
      </w:r>
      <w:r>
        <w:rPr>
          <w:spacing w:val="-1"/>
        </w:rPr>
        <w:t>n</w:t>
      </w:r>
      <w:r>
        <w:t>t</w:t>
      </w:r>
      <w:r>
        <w:rPr>
          <w:spacing w:val="-1"/>
        </w:rPr>
        <w:t>e</w:t>
      </w:r>
      <w:r>
        <w:t>nces</w:t>
      </w:r>
      <w:r>
        <w:rPr>
          <w:spacing w:val="-1"/>
        </w:rPr>
        <w:t xml:space="preserve"> </w:t>
      </w:r>
      <w:r>
        <w:t>follow t</w:t>
      </w:r>
      <w:r>
        <w:rPr>
          <w:spacing w:val="-1"/>
        </w:rPr>
        <w:t>h</w:t>
      </w:r>
      <w:r>
        <w:t>e ‘gi</w:t>
      </w:r>
      <w:r>
        <w:rPr>
          <w:spacing w:val="-1"/>
        </w:rPr>
        <w:t>v</w:t>
      </w:r>
      <w:r>
        <w:t>en-before-n</w:t>
      </w:r>
      <w:r>
        <w:rPr>
          <w:spacing w:val="-1"/>
        </w:rPr>
        <w:t>e</w:t>
      </w:r>
      <w:r>
        <w:t>w’ rule?</w:t>
      </w:r>
    </w:p>
    <w:p w14:paraId="505E879F" w14:textId="0F2F4DDC" w:rsidR="00601EC3" w:rsidRDefault="00601EC3" w:rsidP="00601EC3">
      <w:pPr>
        <w:pStyle w:val="Answer"/>
      </w:pPr>
      <w:r>
        <w:t>&lt;&lt;</w:t>
      </w:r>
      <w:r w:rsidR="00B92E11">
        <w:t>Very coherent</w:t>
      </w:r>
      <w:r>
        <w:t>&gt;&gt;</w:t>
      </w:r>
    </w:p>
    <w:p w14:paraId="05F7154C" w14:textId="5CF57766" w:rsidR="001917C2" w:rsidRDefault="001917C2" w:rsidP="00A05FF4">
      <w:pPr>
        <w:pStyle w:val="Reviewquestion"/>
      </w:pPr>
      <w:r>
        <w:t>Is the writ</w:t>
      </w:r>
      <w:r>
        <w:rPr>
          <w:spacing w:val="-1"/>
        </w:rPr>
        <w:t>i</w:t>
      </w:r>
      <w:r>
        <w:t>ng</w:t>
      </w:r>
      <w:r>
        <w:rPr>
          <w:spacing w:val="-1"/>
        </w:rPr>
        <w:t xml:space="preserve"> </w:t>
      </w:r>
      <w:r>
        <w:t>con</w:t>
      </w:r>
      <w:r>
        <w:rPr>
          <w:spacing w:val="-1"/>
        </w:rPr>
        <w:t>c</w:t>
      </w:r>
      <w:r>
        <w:t>ise?</w:t>
      </w:r>
      <w:r>
        <w:tab/>
      </w:r>
      <w:r>
        <w:br/>
        <w:t>(a) Are verbs u</w:t>
      </w:r>
      <w:r>
        <w:rPr>
          <w:spacing w:val="-1"/>
        </w:rPr>
        <w:t>se</w:t>
      </w:r>
      <w:r>
        <w:t>d ins</w:t>
      </w:r>
      <w:r>
        <w:rPr>
          <w:spacing w:val="-1"/>
        </w:rPr>
        <w:t>t</w:t>
      </w:r>
      <w:r>
        <w:t xml:space="preserve">ead of </w:t>
      </w:r>
      <w:r>
        <w:rPr>
          <w:spacing w:val="-1"/>
        </w:rPr>
        <w:t>n</w:t>
      </w:r>
      <w:r>
        <w:t xml:space="preserve">ouns where </w:t>
      </w:r>
      <w:r>
        <w:rPr>
          <w:spacing w:val="-2"/>
        </w:rPr>
        <w:t>p</w:t>
      </w:r>
      <w:r>
        <w:t>ossib</w:t>
      </w:r>
      <w:r>
        <w:rPr>
          <w:spacing w:val="-1"/>
        </w:rPr>
        <w:t>l</w:t>
      </w:r>
      <w:r>
        <w:t>e?</w:t>
      </w:r>
      <w:r>
        <w:br/>
        <w:t>(b) Are words t</w:t>
      </w:r>
      <w:r>
        <w:rPr>
          <w:spacing w:val="-1"/>
        </w:rPr>
        <w:t>h</w:t>
      </w:r>
      <w:r>
        <w:t>at have l</w:t>
      </w:r>
      <w:r>
        <w:rPr>
          <w:spacing w:val="-1"/>
        </w:rPr>
        <w:t>i</w:t>
      </w:r>
      <w:r>
        <w:t>t</w:t>
      </w:r>
      <w:r>
        <w:rPr>
          <w:spacing w:val="-1"/>
        </w:rPr>
        <w:t>t</w:t>
      </w:r>
      <w:r>
        <w:t>le</w:t>
      </w:r>
      <w:r>
        <w:rPr>
          <w:spacing w:val="-1"/>
        </w:rPr>
        <w:t xml:space="preserve"> </w:t>
      </w:r>
      <w:r>
        <w:t>mean</w:t>
      </w:r>
      <w:r>
        <w:rPr>
          <w:spacing w:val="-1"/>
        </w:rPr>
        <w:t>i</w:t>
      </w:r>
      <w:r>
        <w:t>ng us</w:t>
      </w:r>
      <w:r>
        <w:rPr>
          <w:spacing w:val="-1"/>
        </w:rPr>
        <w:t>e</w:t>
      </w:r>
      <w:r>
        <w:t>d?</w:t>
      </w:r>
    </w:p>
    <w:p w14:paraId="04AC5DF2" w14:textId="693A9D8E" w:rsidR="00601EC3" w:rsidRDefault="00601EC3" w:rsidP="00601EC3">
      <w:pPr>
        <w:pStyle w:val="Answer"/>
      </w:pPr>
      <w:r>
        <w:t>&lt;&lt;</w:t>
      </w:r>
      <w:r w:rsidR="00B92E11">
        <w:t>Yes</w:t>
      </w:r>
      <w:r>
        <w:t>&gt;&gt;</w:t>
      </w:r>
    </w:p>
    <w:p w14:paraId="72F8BF5A" w14:textId="77777777" w:rsidR="001917C2" w:rsidRDefault="001917C2" w:rsidP="00A05FF4">
      <w:pPr>
        <w:pStyle w:val="Reviewquestion"/>
      </w:pPr>
      <w:r>
        <w:t>Are redu</w:t>
      </w:r>
      <w:r>
        <w:rPr>
          <w:spacing w:val="-1"/>
        </w:rPr>
        <w:t>n</w:t>
      </w:r>
      <w:r>
        <w:t>da</w:t>
      </w:r>
      <w:r>
        <w:rPr>
          <w:spacing w:val="-1"/>
        </w:rPr>
        <w:t>n</w:t>
      </w:r>
      <w:r>
        <w:t>t expressions</w:t>
      </w:r>
      <w:r>
        <w:rPr>
          <w:spacing w:val="-1"/>
        </w:rPr>
        <w:t xml:space="preserve"> </w:t>
      </w:r>
      <w:r>
        <w:t>used?</w:t>
      </w:r>
    </w:p>
    <w:p w14:paraId="7761DE8B" w14:textId="77F63F51" w:rsidR="00601EC3" w:rsidRDefault="00601EC3" w:rsidP="00601EC3">
      <w:pPr>
        <w:pStyle w:val="Answer"/>
      </w:pPr>
      <w:r>
        <w:t>&lt;&lt;</w:t>
      </w:r>
      <w:r w:rsidR="00B92E11">
        <w:t>No</w:t>
      </w:r>
      <w:r>
        <w:t>&gt;&gt;</w:t>
      </w:r>
    </w:p>
    <w:p w14:paraId="1E6B7758" w14:textId="6DD6A201" w:rsidR="001917C2" w:rsidRDefault="001917C2" w:rsidP="00A05FF4">
      <w:pPr>
        <w:pStyle w:val="Reviewquestion"/>
      </w:pPr>
      <w:r>
        <w:t>Is the writ</w:t>
      </w:r>
      <w:r>
        <w:rPr>
          <w:spacing w:val="-1"/>
        </w:rPr>
        <w:t>i</w:t>
      </w:r>
      <w:r>
        <w:t>ng</w:t>
      </w:r>
      <w:r>
        <w:rPr>
          <w:spacing w:val="-1"/>
        </w:rPr>
        <w:t xml:space="preserve"> </w:t>
      </w:r>
      <w:r>
        <w:t>correct?</w:t>
      </w:r>
      <w:r>
        <w:tab/>
      </w:r>
      <w:r>
        <w:br/>
        <w:t>(a) Are there gr</w:t>
      </w:r>
      <w:r w:rsidRPr="001917C2">
        <w:rPr>
          <w:spacing w:val="-1"/>
        </w:rPr>
        <w:t>a</w:t>
      </w:r>
      <w:r>
        <w:t>mmatic</w:t>
      </w:r>
      <w:r w:rsidRPr="001917C2">
        <w:rPr>
          <w:spacing w:val="-1"/>
        </w:rPr>
        <w:t>a</w:t>
      </w:r>
      <w:r>
        <w:t>l mi</w:t>
      </w:r>
      <w:r w:rsidRPr="001917C2">
        <w:rPr>
          <w:spacing w:val="-1"/>
        </w:rPr>
        <w:t>s</w:t>
      </w:r>
      <w:r>
        <w:t>takes?</w:t>
      </w:r>
      <w:r>
        <w:tab/>
      </w:r>
      <w:r>
        <w:br/>
        <w:t>(b) Are words used correctly?</w:t>
      </w:r>
      <w:r>
        <w:tab/>
      </w:r>
      <w:r>
        <w:br/>
        <w:t>(c) Is punctu</w:t>
      </w:r>
      <w:r w:rsidRPr="001917C2">
        <w:rPr>
          <w:spacing w:val="-1"/>
        </w:rPr>
        <w:t>a</w:t>
      </w:r>
      <w:r>
        <w:t>ti</w:t>
      </w:r>
      <w:r w:rsidRPr="001917C2">
        <w:rPr>
          <w:spacing w:val="-1"/>
        </w:rPr>
        <w:t>o</w:t>
      </w:r>
      <w:r>
        <w:t>n used corr</w:t>
      </w:r>
      <w:r w:rsidRPr="001917C2">
        <w:rPr>
          <w:spacing w:val="-1"/>
        </w:rPr>
        <w:t>ec</w:t>
      </w:r>
      <w:r>
        <w:t>tly?</w:t>
      </w:r>
    </w:p>
    <w:p w14:paraId="18E855F1" w14:textId="6159E5E7" w:rsidR="00601EC3" w:rsidRDefault="00601EC3" w:rsidP="00601EC3">
      <w:pPr>
        <w:pStyle w:val="Answer"/>
      </w:pPr>
      <w:r>
        <w:t>&lt;&lt;</w:t>
      </w:r>
      <w:r w:rsidR="00B92E11">
        <w:t>Yes</w:t>
      </w:r>
      <w:r>
        <w:t>&gt;</w:t>
      </w:r>
    </w:p>
    <w:p w14:paraId="63F4B4E2" w14:textId="77777777" w:rsidR="001917C2" w:rsidRDefault="001917C2" w:rsidP="00A05FF4">
      <w:pPr>
        <w:pStyle w:val="Reviewquestion"/>
      </w:pPr>
      <w:r>
        <w:t>What kind of</w:t>
      </w:r>
      <w:r w:rsidRPr="001917C2">
        <w:rPr>
          <w:spacing w:val="-1"/>
        </w:rPr>
        <w:t xml:space="preserve"> </w:t>
      </w:r>
      <w:r>
        <w:t xml:space="preserve">reader have </w:t>
      </w:r>
      <w:r w:rsidRPr="001917C2">
        <w:rPr>
          <w:spacing w:val="-1"/>
        </w:rPr>
        <w:t>t</w:t>
      </w:r>
      <w:r>
        <w:t>he writers wr</w:t>
      </w:r>
      <w:r w:rsidRPr="001917C2">
        <w:rPr>
          <w:spacing w:val="-1"/>
        </w:rPr>
        <w:t>i</w:t>
      </w:r>
      <w:r>
        <w:t>tt</w:t>
      </w:r>
      <w:r w:rsidRPr="001917C2">
        <w:rPr>
          <w:spacing w:val="-1"/>
        </w:rPr>
        <w:t>e</w:t>
      </w:r>
      <w:r>
        <w:t>n for?</w:t>
      </w:r>
    </w:p>
    <w:p w14:paraId="53FFA798" w14:textId="3BEA14F0" w:rsidR="00601EC3" w:rsidRDefault="00601EC3" w:rsidP="00601EC3">
      <w:pPr>
        <w:pStyle w:val="Answer"/>
      </w:pPr>
      <w:r>
        <w:t>&lt;&lt;</w:t>
      </w:r>
      <w:r w:rsidR="00B92E11">
        <w:t>Mostly any type of reader</w:t>
      </w:r>
      <w:r>
        <w:t>&gt;&gt;</w:t>
      </w:r>
    </w:p>
    <w:p w14:paraId="509A88BF" w14:textId="711E702F" w:rsidR="001917C2" w:rsidRDefault="001917C2" w:rsidP="00A05FF4">
      <w:pPr>
        <w:pStyle w:val="Reviewquestion"/>
      </w:pPr>
      <w:r>
        <w:t>Is the t</w:t>
      </w:r>
      <w:r w:rsidRPr="001917C2">
        <w:rPr>
          <w:spacing w:val="-1"/>
        </w:rPr>
        <w:t>o</w:t>
      </w:r>
      <w:r>
        <w:t>ne of</w:t>
      </w:r>
      <w:r w:rsidRPr="001917C2">
        <w:rPr>
          <w:spacing w:val="-1"/>
        </w:rPr>
        <w:t xml:space="preserve"> </w:t>
      </w:r>
      <w:r>
        <w:t xml:space="preserve">the </w:t>
      </w:r>
      <w:r w:rsidRPr="001917C2">
        <w:rPr>
          <w:spacing w:val="-1"/>
        </w:rPr>
        <w:t>t</w:t>
      </w:r>
      <w:r>
        <w:t>ext: formal</w:t>
      </w:r>
      <w:r w:rsidR="00FC543B">
        <w:t>,</w:t>
      </w:r>
      <w:r>
        <w:t xml:space="preserve"> academic</w:t>
      </w:r>
      <w:r w:rsidR="00FC543B">
        <w:t>,</w:t>
      </w:r>
      <w:r>
        <w:t xml:space="preserve"> informal</w:t>
      </w:r>
      <w:r w:rsidR="00FC543B">
        <w:t xml:space="preserve">, or </w:t>
      </w:r>
      <w:r>
        <w:t>personal?</w:t>
      </w:r>
      <w:r w:rsidR="00FC543B">
        <w:t xml:space="preserve"> If so, which.</w:t>
      </w:r>
    </w:p>
    <w:p w14:paraId="537CD9A8" w14:textId="7E5B6F2E" w:rsidR="001917C2" w:rsidRDefault="00601EC3" w:rsidP="00601EC3">
      <w:pPr>
        <w:pStyle w:val="Answer"/>
      </w:pPr>
      <w:r>
        <w:t>&lt;&lt;</w:t>
      </w:r>
      <w:r w:rsidR="00B92E11">
        <w:t>Academic</w:t>
      </w:r>
      <w:r>
        <w:t>&gt;&gt;</w:t>
      </w:r>
    </w:p>
    <w:p w14:paraId="77B6ECCD" w14:textId="11A0194F" w:rsidR="001917C2" w:rsidRDefault="001917C2" w:rsidP="001917C2">
      <w:pPr>
        <w:pStyle w:val="Heading1"/>
      </w:pPr>
      <w:r>
        <w:lastRenderedPageBreak/>
        <w:t>Other</w:t>
      </w:r>
    </w:p>
    <w:p w14:paraId="738CEDC4" w14:textId="77777777" w:rsidR="001917C2" w:rsidRDefault="001917C2" w:rsidP="00A05FF4">
      <w:pPr>
        <w:pStyle w:val="Reviewquestion"/>
      </w:pPr>
      <w:r>
        <w:t>Is</w:t>
      </w:r>
      <w:r>
        <w:rPr>
          <w:spacing w:val="28"/>
        </w:rPr>
        <w:t xml:space="preserve"> </w:t>
      </w:r>
      <w:r>
        <w:t>the</w:t>
      </w:r>
      <w:r>
        <w:rPr>
          <w:spacing w:val="28"/>
        </w:rPr>
        <w:t xml:space="preserve"> </w:t>
      </w:r>
      <w:r>
        <w:t>scope</w:t>
      </w:r>
      <w:r>
        <w:rPr>
          <w:spacing w:val="28"/>
        </w:rPr>
        <w:t xml:space="preserve"> </w:t>
      </w:r>
      <w:r>
        <w:t>of</w:t>
      </w:r>
      <w:r>
        <w:rPr>
          <w:spacing w:val="28"/>
        </w:rPr>
        <w:t xml:space="preserve"> </w:t>
      </w:r>
      <w:r>
        <w:t>the</w:t>
      </w:r>
      <w:r>
        <w:rPr>
          <w:spacing w:val="28"/>
        </w:rPr>
        <w:t xml:space="preserve"> </w:t>
      </w:r>
      <w:r>
        <w:t>investigation</w:t>
      </w:r>
      <w:r>
        <w:rPr>
          <w:spacing w:val="28"/>
        </w:rPr>
        <w:t xml:space="preserve"> </w:t>
      </w:r>
      <w:r>
        <w:t>suita</w:t>
      </w:r>
      <w:r>
        <w:rPr>
          <w:spacing w:val="-1"/>
        </w:rPr>
        <w:t>b</w:t>
      </w:r>
      <w:r>
        <w:t>le?</w:t>
      </w:r>
    </w:p>
    <w:p w14:paraId="73F2EBF6" w14:textId="76DE62D7" w:rsidR="00601EC3" w:rsidRPr="001917C2" w:rsidRDefault="00601EC3" w:rsidP="00601EC3">
      <w:pPr>
        <w:pStyle w:val="Answer"/>
      </w:pPr>
      <w:r>
        <w:t>&lt;&lt;</w:t>
      </w:r>
      <w:r w:rsidR="00B92E11">
        <w:t>Yes</w:t>
      </w:r>
      <w:r>
        <w:t>&gt;&gt;</w:t>
      </w:r>
    </w:p>
    <w:p w14:paraId="488EE0B7" w14:textId="54FD9AC2" w:rsidR="001917C2" w:rsidRDefault="001917C2" w:rsidP="00A05FF4">
      <w:pPr>
        <w:pStyle w:val="Reviewquestion"/>
      </w:pPr>
      <w:r>
        <w:t>Is there a reasonable expectation that it can be completed during</w:t>
      </w:r>
      <w:r>
        <w:rPr>
          <w:spacing w:val="27"/>
        </w:rPr>
        <w:t xml:space="preserve"> </w:t>
      </w:r>
      <w:r>
        <w:t>the</w:t>
      </w:r>
      <w:r>
        <w:rPr>
          <w:spacing w:val="28"/>
        </w:rPr>
        <w:t xml:space="preserve"> </w:t>
      </w:r>
      <w:r>
        <w:t>course?</w:t>
      </w:r>
    </w:p>
    <w:p w14:paraId="5AE03809" w14:textId="2613B35C" w:rsidR="00601EC3" w:rsidRPr="001917C2" w:rsidRDefault="00601EC3" w:rsidP="00601EC3">
      <w:pPr>
        <w:pStyle w:val="Answer"/>
      </w:pPr>
      <w:r>
        <w:t>&lt;&lt;</w:t>
      </w:r>
      <w:r w:rsidR="00B92E11">
        <w:t>Yes</w:t>
      </w:r>
      <w:r>
        <w:t>&gt;&gt;</w:t>
      </w:r>
    </w:p>
    <w:p w14:paraId="3FA76E75" w14:textId="2C4FB9E1" w:rsidR="001917C2" w:rsidRDefault="001917C2" w:rsidP="00A05FF4">
      <w:pPr>
        <w:pStyle w:val="Reviewquestion"/>
      </w:pPr>
      <w:r>
        <w:t>Is the investigation too broad or too narrow?</w:t>
      </w:r>
    </w:p>
    <w:p w14:paraId="7A41D505" w14:textId="7F122014" w:rsidR="00601EC3" w:rsidRDefault="00601EC3" w:rsidP="00601EC3">
      <w:pPr>
        <w:pStyle w:val="Answer"/>
      </w:pPr>
      <w:r>
        <w:t>&lt;&lt;</w:t>
      </w:r>
      <w:r w:rsidR="00B92E11">
        <w:t>Just right</w:t>
      </w:r>
      <w:r>
        <w:t>&gt;&gt;</w:t>
      </w:r>
    </w:p>
    <w:p w14:paraId="15454D42" w14:textId="77777777" w:rsidR="001917C2" w:rsidRDefault="001917C2" w:rsidP="00A05FF4">
      <w:pPr>
        <w:pStyle w:val="Reviewquestion"/>
      </w:pPr>
      <w:r>
        <w:t>Do</w:t>
      </w:r>
      <w:r>
        <w:rPr>
          <w:spacing w:val="27"/>
        </w:rPr>
        <w:t xml:space="preserve"> </w:t>
      </w:r>
      <w:r>
        <w:t>you</w:t>
      </w:r>
      <w:r>
        <w:rPr>
          <w:spacing w:val="27"/>
        </w:rPr>
        <w:t xml:space="preserve"> </w:t>
      </w:r>
      <w:r>
        <w:t>have</w:t>
      </w:r>
      <w:r>
        <w:rPr>
          <w:spacing w:val="27"/>
        </w:rPr>
        <w:t xml:space="preserve"> </w:t>
      </w:r>
      <w:r>
        <w:t>any</w:t>
      </w:r>
      <w:r>
        <w:rPr>
          <w:spacing w:val="27"/>
        </w:rPr>
        <w:t xml:space="preserve"> </w:t>
      </w:r>
      <w:r>
        <w:t>other</w:t>
      </w:r>
      <w:r>
        <w:rPr>
          <w:spacing w:val="27"/>
        </w:rPr>
        <w:t xml:space="preserve"> </w:t>
      </w:r>
      <w:r>
        <w:t>comments</w:t>
      </w:r>
      <w:r>
        <w:rPr>
          <w:spacing w:val="27"/>
        </w:rPr>
        <w:t xml:space="preserve"> </w:t>
      </w:r>
      <w:r>
        <w:t>or</w:t>
      </w:r>
      <w:r>
        <w:rPr>
          <w:spacing w:val="27"/>
        </w:rPr>
        <w:t xml:space="preserve"> </w:t>
      </w:r>
      <w:r>
        <w:t>suggestio</w:t>
      </w:r>
      <w:r>
        <w:rPr>
          <w:spacing w:val="-1"/>
        </w:rPr>
        <w:t>n</w:t>
      </w:r>
      <w:r>
        <w:t>s</w:t>
      </w:r>
      <w:r>
        <w:rPr>
          <w:spacing w:val="27"/>
        </w:rPr>
        <w:t xml:space="preserve"> </w:t>
      </w:r>
      <w:r>
        <w:t>that</w:t>
      </w:r>
      <w:r>
        <w:rPr>
          <w:spacing w:val="27"/>
        </w:rPr>
        <w:t xml:space="preserve"> </w:t>
      </w:r>
      <w:r>
        <w:t>will</w:t>
      </w:r>
      <w:r>
        <w:rPr>
          <w:spacing w:val="27"/>
        </w:rPr>
        <w:t xml:space="preserve"> </w:t>
      </w:r>
      <w:r>
        <w:rPr>
          <w:spacing w:val="-1"/>
        </w:rPr>
        <w:t>h</w:t>
      </w:r>
      <w:r>
        <w:t>elp</w:t>
      </w:r>
      <w:r>
        <w:rPr>
          <w:spacing w:val="27"/>
        </w:rPr>
        <w:t xml:space="preserve"> </w:t>
      </w:r>
      <w:r>
        <w:t>this</w:t>
      </w:r>
      <w:r>
        <w:rPr>
          <w:spacing w:val="27"/>
        </w:rPr>
        <w:t xml:space="preserve"> </w:t>
      </w:r>
      <w:r>
        <w:t>ot</w:t>
      </w:r>
      <w:r>
        <w:rPr>
          <w:spacing w:val="-1"/>
        </w:rPr>
        <w:t>he</w:t>
      </w:r>
      <w:r>
        <w:t>r</w:t>
      </w:r>
      <w:r>
        <w:rPr>
          <w:spacing w:val="27"/>
        </w:rPr>
        <w:t xml:space="preserve"> </w:t>
      </w:r>
      <w:r>
        <w:t>group i</w:t>
      </w:r>
      <w:r>
        <w:rPr>
          <w:spacing w:val="-2"/>
        </w:rPr>
        <w:t>m</w:t>
      </w:r>
      <w:r>
        <w:t>prove their plan?</w:t>
      </w:r>
    </w:p>
    <w:p w14:paraId="13C6411F" w14:textId="7E558C6B" w:rsidR="00601EC3" w:rsidRDefault="00601EC3" w:rsidP="00601EC3">
      <w:pPr>
        <w:pStyle w:val="Answer"/>
      </w:pPr>
      <w:r>
        <w:t>&lt;&lt;</w:t>
      </w:r>
      <w:r w:rsidR="00B92E11">
        <w:t>Clarify the research methodology and risks, and write the research plan in a Word</w:t>
      </w:r>
      <w:r>
        <w:t>&gt;&gt;</w:t>
      </w:r>
    </w:p>
    <w:p w14:paraId="75DA1991" w14:textId="42B69E8D" w:rsidR="00552BB7" w:rsidRDefault="00552BB7" w:rsidP="00A05FF4">
      <w:pPr>
        <w:pStyle w:val="Reviewquestion"/>
      </w:pPr>
      <w:r>
        <w:t>What were the strengths and weaknesses of the written project plan?</w:t>
      </w:r>
    </w:p>
    <w:p w14:paraId="3BE8BD64" w14:textId="3594077F" w:rsidR="00601EC3" w:rsidRPr="00552BB7" w:rsidRDefault="00601EC3" w:rsidP="00601EC3">
      <w:pPr>
        <w:pStyle w:val="Answer"/>
      </w:pPr>
      <w:r>
        <w:t>&lt;&lt;</w:t>
      </w:r>
      <w:r w:rsidR="00B92E11">
        <w:t xml:space="preserve">Concise, clear, detailed examples. It would be </w:t>
      </w:r>
      <w:r w:rsidR="009F72FD">
        <w:t>convenient to have a written report, as well as the video</w:t>
      </w:r>
      <w:r>
        <w:t>&gt;&gt;</w:t>
      </w:r>
    </w:p>
    <w:p w14:paraId="32250578" w14:textId="7896B7A6" w:rsidR="00552BB7" w:rsidRDefault="00552BB7" w:rsidP="00FC543B">
      <w:pPr>
        <w:pStyle w:val="Heading1"/>
      </w:pPr>
      <w:r>
        <w:t>Oral presentation</w:t>
      </w:r>
    </w:p>
    <w:p w14:paraId="118CFF88" w14:textId="75446F54" w:rsidR="00552BB7" w:rsidRDefault="00552BB7" w:rsidP="00A05FF4">
      <w:pPr>
        <w:pStyle w:val="Reviewquestion"/>
      </w:pPr>
      <w:r>
        <w:t xml:space="preserve">Did the oral presentation match the written </w:t>
      </w:r>
      <w:r w:rsidR="00102242">
        <w:t>research</w:t>
      </w:r>
      <w:r>
        <w:t xml:space="preserve"> plan? If not, how did it differ?</w:t>
      </w:r>
    </w:p>
    <w:p w14:paraId="047F7952" w14:textId="49D28793" w:rsidR="00601EC3" w:rsidRDefault="00601EC3" w:rsidP="00601EC3">
      <w:pPr>
        <w:pStyle w:val="Answer"/>
      </w:pPr>
      <w:r>
        <w:t>&lt;&lt;</w:t>
      </w:r>
      <w:r w:rsidR="009F72FD">
        <w:t>There was no written research plan</w:t>
      </w:r>
      <w:r>
        <w:t>&gt;&gt;</w:t>
      </w:r>
    </w:p>
    <w:p w14:paraId="06CBF7AF" w14:textId="72375F88" w:rsidR="00552BB7" w:rsidRDefault="00552BB7" w:rsidP="00A05FF4">
      <w:pPr>
        <w:pStyle w:val="Reviewquestion"/>
      </w:pPr>
      <w:r>
        <w:t>What were the strengths and weaknesses of the oral presentation?</w:t>
      </w:r>
    </w:p>
    <w:p w14:paraId="2CB41066" w14:textId="61D03233" w:rsidR="00601EC3" w:rsidRPr="00552BB7" w:rsidRDefault="00601EC3" w:rsidP="00601EC3">
      <w:pPr>
        <w:pStyle w:val="Answer"/>
      </w:pPr>
      <w:r>
        <w:t>&lt;&lt;</w:t>
      </w:r>
      <w:r w:rsidR="009F72FD">
        <w:t>Graphical explanations</w:t>
      </w:r>
      <w:r>
        <w:t>&gt;&gt;</w:t>
      </w:r>
    </w:p>
    <w:p w14:paraId="294C21E0" w14:textId="401D8656" w:rsidR="001917C2" w:rsidRDefault="00FC543B" w:rsidP="00FC543B">
      <w:pPr>
        <w:pStyle w:val="Heading1"/>
      </w:pPr>
      <w:r>
        <w:t>Overall</w:t>
      </w:r>
    </w:p>
    <w:p w14:paraId="17BFF0A1" w14:textId="27F61A25" w:rsidR="00FC543B" w:rsidRDefault="00FC543B" w:rsidP="00A05FF4">
      <w:pPr>
        <w:pStyle w:val="Reviewquestion"/>
      </w:pPr>
      <w:r>
        <w:t xml:space="preserve">If you were told that this was to be the plan for your own </w:t>
      </w:r>
      <w:r w:rsidR="00102242">
        <w:t>research</w:t>
      </w:r>
      <w:r>
        <w:t>, would you be happy or not? Why?</w:t>
      </w:r>
    </w:p>
    <w:p w14:paraId="0BDCBD7E" w14:textId="65330EED" w:rsidR="00601EC3" w:rsidRDefault="00601EC3" w:rsidP="00601EC3">
      <w:pPr>
        <w:pStyle w:val="Answer"/>
      </w:pPr>
      <w:r>
        <w:t>&lt;&lt;</w:t>
      </w:r>
      <w:r w:rsidR="009F72FD">
        <w:t>Yes, it is very clear and they did a great job overall</w:t>
      </w:r>
      <w:r>
        <w:t>&gt;&gt;</w:t>
      </w:r>
    </w:p>
    <w:p w14:paraId="79906426" w14:textId="7D1EC031" w:rsidR="00FC543B" w:rsidRPr="00FC543B" w:rsidRDefault="00FC543B" w:rsidP="00FC543B"/>
    <w:sectPr w:rsidR="00FC543B" w:rsidRPr="00FC543B" w:rsidSect="00D30E4C">
      <w:headerReference w:type="default" r:id="rId7"/>
      <w:footerReference w:type="default" r:id="rId8"/>
      <w:headerReference w:type="first" r:id="rId9"/>
      <w:footerReference w:type="first" r:id="rId10"/>
      <w:pgSz w:w="11906" w:h="16838" w:code="9"/>
      <w:pgMar w:top="1440" w:right="1440" w:bottom="1440" w:left="1440" w:header="652"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CF2F" w14:textId="77777777" w:rsidR="00347760" w:rsidRDefault="00347760" w:rsidP="00AB37AC">
      <w:r>
        <w:separator/>
      </w:r>
    </w:p>
  </w:endnote>
  <w:endnote w:type="continuationSeparator" w:id="0">
    <w:p w14:paraId="570D195B" w14:textId="77777777" w:rsidR="00347760" w:rsidRDefault="00347760"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31701066"/>
      <w:docPartObj>
        <w:docPartGallery w:val="Page Numbers (Bottom of Page)"/>
        <w:docPartUnique/>
      </w:docPartObj>
    </w:sdtPr>
    <w:sdtEndPr>
      <w:rPr>
        <w:noProof/>
      </w:rPr>
    </w:sdtEndPr>
    <w:sdtContent>
      <w:p w14:paraId="6F620AFE" w14:textId="562F82A5" w:rsidR="0069617E" w:rsidRDefault="0069617E">
        <w:pPr>
          <w:pStyle w:val="Footer"/>
          <w:jc w:val="right"/>
        </w:pPr>
        <w:r>
          <w:rPr>
            <w:noProof w:val="0"/>
          </w:rPr>
          <w:fldChar w:fldCharType="begin"/>
        </w:r>
        <w:r>
          <w:instrText xml:space="preserve"> PAGE   \* MERGEFORMAT </w:instrText>
        </w:r>
        <w:r>
          <w:rPr>
            <w:noProof w:val="0"/>
          </w:rPr>
          <w:fldChar w:fldCharType="separate"/>
        </w:r>
        <w:r w:rsidR="00601EC3">
          <w:t>4</w:t>
        </w:r>
        <w:r>
          <w:fldChar w:fldCharType="end"/>
        </w:r>
        <w:r>
          <w:t xml:space="preserve"> (</w:t>
        </w:r>
        <w:fldSimple w:instr=" DOCPROPERTY  Pages  \* MERGEFORMAT ">
          <w:r w:rsidR="00D30E4C">
            <w:t>9</w:t>
          </w:r>
        </w:fldSimple>
        <w:r>
          <w:t>)</w:t>
        </w:r>
      </w:p>
    </w:sdtContent>
  </w:sdt>
  <w:p w14:paraId="60C0D1FD" w14:textId="77777777" w:rsidR="0069617E" w:rsidRPr="00DB69BA" w:rsidRDefault="0069617E" w:rsidP="00DB69BA">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72"/>
      <w:gridCol w:w="1134"/>
    </w:tblGrid>
    <w:tr w:rsidR="0069617E" w14:paraId="4851B40F" w14:textId="77777777" w:rsidTr="009E4316">
      <w:tc>
        <w:tcPr>
          <w:tcW w:w="6072" w:type="dxa"/>
        </w:tcPr>
        <w:p w14:paraId="54C6D248" w14:textId="77777777" w:rsidR="0069617E" w:rsidRDefault="0069617E" w:rsidP="005E6435">
          <w:pPr>
            <w:pStyle w:val="FooterBold"/>
          </w:pPr>
        </w:p>
        <w:p w14:paraId="6A7DF171" w14:textId="77777777" w:rsidR="0069617E" w:rsidRDefault="0069617E" w:rsidP="009E4316">
          <w:pPr>
            <w:pStyle w:val="Footer"/>
          </w:pPr>
        </w:p>
      </w:tc>
      <w:tc>
        <w:tcPr>
          <w:tcW w:w="1134" w:type="dxa"/>
          <w:vAlign w:val="bottom"/>
        </w:tcPr>
        <w:p w14:paraId="7CA45B5B" w14:textId="77777777" w:rsidR="0069617E" w:rsidRPr="009E4316" w:rsidRDefault="0069617E" w:rsidP="009E4316">
          <w:pPr>
            <w:pStyle w:val="Footer"/>
            <w:jc w:val="right"/>
            <w:rPr>
              <w:rStyle w:val="PageNumber"/>
            </w:rPr>
          </w:pPr>
          <w:r w:rsidRPr="009E4316">
            <w:rPr>
              <w:rStyle w:val="PageNumber"/>
            </w:rPr>
            <w:fldChar w:fldCharType="begin"/>
          </w:r>
          <w:r w:rsidRPr="009E4316">
            <w:rPr>
              <w:rStyle w:val="PageNumber"/>
            </w:rPr>
            <w:instrText xml:space="preserve"> PAGE </w:instrText>
          </w:r>
          <w:r w:rsidRPr="009E4316">
            <w:rPr>
              <w:rStyle w:val="PageNumber"/>
            </w:rPr>
            <w:fldChar w:fldCharType="separate"/>
          </w:r>
          <w:r w:rsidR="00D30E4C">
            <w:rPr>
              <w:rStyle w:val="PageNumber"/>
            </w:rPr>
            <w:t>1</w:t>
          </w:r>
          <w:r w:rsidRPr="009E4316">
            <w:rPr>
              <w:rStyle w:val="PageNumber"/>
            </w:rPr>
            <w:fldChar w:fldCharType="end"/>
          </w:r>
          <w:r w:rsidRPr="009E4316">
            <w:rPr>
              <w:rStyle w:val="PageNumber"/>
            </w:rPr>
            <w:t xml:space="preserve"> (</w:t>
          </w:r>
          <w:r w:rsidRPr="009E4316">
            <w:rPr>
              <w:rStyle w:val="PageNumber"/>
            </w:rPr>
            <w:fldChar w:fldCharType="begin"/>
          </w:r>
          <w:r w:rsidRPr="009E4316">
            <w:rPr>
              <w:rStyle w:val="PageNumber"/>
            </w:rPr>
            <w:instrText xml:space="preserve"> NUMPAGES </w:instrText>
          </w:r>
          <w:r w:rsidRPr="009E4316">
            <w:rPr>
              <w:rStyle w:val="PageNumber"/>
            </w:rPr>
            <w:fldChar w:fldCharType="separate"/>
          </w:r>
          <w:r w:rsidR="00D30E4C">
            <w:rPr>
              <w:rStyle w:val="PageNumber"/>
            </w:rPr>
            <w:t>9</w:t>
          </w:r>
          <w:r w:rsidRPr="009E4316">
            <w:rPr>
              <w:rStyle w:val="PageNumber"/>
            </w:rPr>
            <w:fldChar w:fldCharType="end"/>
          </w:r>
          <w:r w:rsidRPr="009E4316">
            <w:rPr>
              <w:rStyle w:val="PageNumber"/>
            </w:rPr>
            <w:t>)</w:t>
          </w:r>
        </w:p>
      </w:tc>
    </w:tr>
  </w:tbl>
  <w:p w14:paraId="017582FD" w14:textId="77777777" w:rsidR="0069617E" w:rsidRPr="009E4316" w:rsidRDefault="0069617E" w:rsidP="009E4316">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23A2" w14:textId="77777777" w:rsidR="00347760" w:rsidRDefault="00347760" w:rsidP="00AB37AC">
      <w:r>
        <w:separator/>
      </w:r>
    </w:p>
  </w:footnote>
  <w:footnote w:type="continuationSeparator" w:id="0">
    <w:p w14:paraId="4C4D9117" w14:textId="77777777" w:rsidR="00347760" w:rsidRDefault="00347760"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4BA8" w14:textId="3B460642" w:rsidR="005D1D4C" w:rsidRPr="005D1D4C" w:rsidRDefault="005D1D4C" w:rsidP="005D1D4C">
    <w:pPr>
      <w:pStyle w:val="Header"/>
      <w:tabs>
        <w:tab w:val="clear" w:pos="4536"/>
        <w:tab w:val="clear" w:pos="9072"/>
        <w:tab w:val="left" w:pos="3119"/>
        <w:tab w:val="right" w:pos="8931"/>
        <w:tab w:val="right" w:pos="9120"/>
      </w:tabs>
      <w:rPr>
        <w:lang w:val="en-US"/>
      </w:rPr>
    </w:pPr>
    <w:r>
      <w:rPr>
        <w:lang w:val="en-US"/>
      </w:rPr>
      <w:t>II2202, Fall 201</w:t>
    </w:r>
    <w:r w:rsidR="00FD3EBB">
      <w:rPr>
        <w:lang w:val="en-US"/>
      </w:rPr>
      <w:t>8</w:t>
    </w:r>
    <w:r>
      <w:rPr>
        <w:lang w:val="en-US"/>
      </w:rPr>
      <w:t>, Period 1 / Period 1-2</w:t>
    </w:r>
    <w:r>
      <w:rPr>
        <w:lang w:val="en-US"/>
      </w:rPr>
      <w:tab/>
      <w:t xml:space="preserve">Template for </w:t>
    </w:r>
    <w:r w:rsidR="008816CD">
      <w:rPr>
        <w:lang w:val="en-US"/>
      </w:rPr>
      <w:t>research</w:t>
    </w:r>
    <w:r>
      <w:rPr>
        <w:lang w:val="en-US"/>
      </w:rPr>
      <w:t xml:space="preserve"> plan review</w:t>
    </w:r>
    <w:r>
      <w:rPr>
        <w:lang w:val="en-US"/>
      </w:rPr>
      <w:tab/>
    </w:r>
    <w:r>
      <w:rPr>
        <w:lang w:val="sv-SE"/>
      </w:rPr>
      <w:fldChar w:fldCharType="begin"/>
    </w:r>
    <w:r>
      <w:rPr>
        <w:lang w:val="sv-SE"/>
      </w:rPr>
      <w:instrText xml:space="preserve"> DATE \@ "yyyy-MM-dd" </w:instrText>
    </w:r>
    <w:r>
      <w:rPr>
        <w:lang w:val="sv-SE"/>
      </w:rPr>
      <w:fldChar w:fldCharType="separate"/>
    </w:r>
    <w:r w:rsidR="00957F21">
      <w:rPr>
        <w:lang w:val="sv-SE"/>
      </w:rPr>
      <w:t>2021-10-11</w:t>
    </w:r>
    <w:r>
      <w:rPr>
        <w:lang w:val="sv-S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3287" w14:textId="4B69FBDB" w:rsidR="0069617E" w:rsidRPr="007F45B4" w:rsidRDefault="0069617E" w:rsidP="00E3788D">
    <w:pPr>
      <w:pStyle w:val="Header"/>
      <w:tabs>
        <w:tab w:val="clear" w:pos="4536"/>
        <w:tab w:val="left" w:pos="-1985"/>
        <w:tab w:val="left" w:pos="4253"/>
        <w:tab w:val="right" w:pos="9120"/>
      </w:tabs>
      <w:rPr>
        <w:lang w:val="en-US"/>
      </w:rPr>
    </w:pPr>
    <w:r>
      <w:rPr>
        <w:lang w:val="en-US"/>
      </w:rPr>
      <w:t>II2202, Fall 2015, Period 1 / Period 1-2</w:t>
    </w:r>
    <w:r>
      <w:rPr>
        <w:lang w:val="en-US"/>
      </w:rPr>
      <w:tab/>
      <w:t>Template for project plan review</w:t>
    </w:r>
    <w:r>
      <w:rPr>
        <w:lang w:val="en-US"/>
      </w:rPr>
      <w:tab/>
    </w:r>
    <w:r>
      <w:rPr>
        <w:lang w:val="sv-SE"/>
      </w:rPr>
      <w:fldChar w:fldCharType="begin"/>
    </w:r>
    <w:r>
      <w:rPr>
        <w:lang w:val="sv-SE"/>
      </w:rPr>
      <w:instrText xml:space="preserve"> DATE \@ "yyyy-MM-dd" </w:instrText>
    </w:r>
    <w:r>
      <w:rPr>
        <w:lang w:val="sv-SE"/>
      </w:rPr>
      <w:fldChar w:fldCharType="separate"/>
    </w:r>
    <w:r w:rsidR="00957F21">
      <w:rPr>
        <w:lang w:val="sv-SE"/>
      </w:rPr>
      <w:t>2021-10-11</w:t>
    </w:r>
    <w:r>
      <w:rPr>
        <w:lang w:val="sv-S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5067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7EB7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FCA313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7B0F5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4B6E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3235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907CF2"/>
    <w:lvl w:ilvl="0">
      <w:start w:val="1"/>
      <w:numFmt w:val="decimal"/>
      <w:pStyle w:val="ListNumber"/>
      <w:lvlText w:val="%1."/>
      <w:lvlJc w:val="left"/>
      <w:pPr>
        <w:tabs>
          <w:tab w:val="num" w:pos="360"/>
        </w:tabs>
        <w:ind w:left="360" w:hanging="360"/>
      </w:pPr>
    </w:lvl>
  </w:abstractNum>
  <w:abstractNum w:abstractNumId="9" w15:restartNumberingAfterBreak="0">
    <w:nsid w:val="28272A27"/>
    <w:multiLevelType w:val="hybridMultilevel"/>
    <w:tmpl w:val="5ED69CEA"/>
    <w:lvl w:ilvl="0" w:tplc="A140B1CE">
      <w:start w:val="1"/>
      <w:numFmt w:val="bullet"/>
      <w:lvlText w:val=""/>
      <w:lvlJc w:val="left"/>
      <w:pPr>
        <w:ind w:left="720" w:hanging="360"/>
      </w:pPr>
      <w:rPr>
        <w:rFonts w:ascii="Symbol" w:hAnsi="Symbol" w:hint="default"/>
      </w:rPr>
    </w:lvl>
    <w:lvl w:ilvl="1" w:tplc="E2BCFF9C">
      <w:start w:val="1"/>
      <w:numFmt w:val="bullet"/>
      <w:lvlText w:val="o"/>
      <w:lvlJc w:val="left"/>
      <w:pPr>
        <w:ind w:left="1440" w:hanging="360"/>
      </w:pPr>
      <w:rPr>
        <w:rFonts w:ascii="Courier New" w:hAnsi="Courier New" w:cs="Courier New" w:hint="default"/>
      </w:rPr>
    </w:lvl>
    <w:lvl w:ilvl="2" w:tplc="B888BFAC">
      <w:start w:val="1"/>
      <w:numFmt w:val="bullet"/>
      <w:pStyle w:val="ListBullet3"/>
      <w:lvlText w:val=""/>
      <w:lvlJc w:val="left"/>
      <w:pPr>
        <w:ind w:left="2160" w:hanging="360"/>
      </w:pPr>
      <w:rPr>
        <w:rFonts w:ascii="Wingdings" w:hAnsi="Wingdings" w:hint="default"/>
      </w:rPr>
    </w:lvl>
    <w:lvl w:ilvl="3" w:tplc="AF0AB32C" w:tentative="1">
      <w:start w:val="1"/>
      <w:numFmt w:val="bullet"/>
      <w:lvlText w:val=""/>
      <w:lvlJc w:val="left"/>
      <w:pPr>
        <w:ind w:left="2880" w:hanging="360"/>
      </w:pPr>
      <w:rPr>
        <w:rFonts w:ascii="Symbol" w:hAnsi="Symbol" w:hint="default"/>
      </w:rPr>
    </w:lvl>
    <w:lvl w:ilvl="4" w:tplc="45F08090" w:tentative="1">
      <w:start w:val="1"/>
      <w:numFmt w:val="bullet"/>
      <w:lvlText w:val="o"/>
      <w:lvlJc w:val="left"/>
      <w:pPr>
        <w:ind w:left="3600" w:hanging="360"/>
      </w:pPr>
      <w:rPr>
        <w:rFonts w:ascii="Courier New" w:hAnsi="Courier New" w:cs="Courier New" w:hint="default"/>
      </w:rPr>
    </w:lvl>
    <w:lvl w:ilvl="5" w:tplc="BD12D7DA" w:tentative="1">
      <w:start w:val="1"/>
      <w:numFmt w:val="bullet"/>
      <w:lvlText w:val=""/>
      <w:lvlJc w:val="left"/>
      <w:pPr>
        <w:ind w:left="4320" w:hanging="360"/>
      </w:pPr>
      <w:rPr>
        <w:rFonts w:ascii="Wingdings" w:hAnsi="Wingdings" w:hint="default"/>
      </w:rPr>
    </w:lvl>
    <w:lvl w:ilvl="6" w:tplc="6B9E02D8" w:tentative="1">
      <w:start w:val="1"/>
      <w:numFmt w:val="bullet"/>
      <w:lvlText w:val=""/>
      <w:lvlJc w:val="left"/>
      <w:pPr>
        <w:ind w:left="5040" w:hanging="360"/>
      </w:pPr>
      <w:rPr>
        <w:rFonts w:ascii="Symbol" w:hAnsi="Symbol" w:hint="default"/>
      </w:rPr>
    </w:lvl>
    <w:lvl w:ilvl="7" w:tplc="6820028A" w:tentative="1">
      <w:start w:val="1"/>
      <w:numFmt w:val="bullet"/>
      <w:lvlText w:val="o"/>
      <w:lvlJc w:val="left"/>
      <w:pPr>
        <w:ind w:left="5760" w:hanging="360"/>
      </w:pPr>
      <w:rPr>
        <w:rFonts w:ascii="Courier New" w:hAnsi="Courier New" w:cs="Courier New" w:hint="default"/>
      </w:rPr>
    </w:lvl>
    <w:lvl w:ilvl="8" w:tplc="AFCE20BA" w:tentative="1">
      <w:start w:val="1"/>
      <w:numFmt w:val="bullet"/>
      <w:lvlText w:val=""/>
      <w:lvlJc w:val="left"/>
      <w:pPr>
        <w:ind w:left="6480" w:hanging="360"/>
      </w:pPr>
      <w:rPr>
        <w:rFonts w:ascii="Wingdings" w:hAnsi="Wingdings" w:hint="default"/>
      </w:rPr>
    </w:lvl>
  </w:abstractNum>
  <w:abstractNum w:abstractNumId="10"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C034319"/>
    <w:multiLevelType w:val="hybridMultilevel"/>
    <w:tmpl w:val="3AFC27EC"/>
    <w:lvl w:ilvl="0" w:tplc="D612FA1C">
      <w:start w:val="1"/>
      <w:numFmt w:val="decimal"/>
      <w:pStyle w:val="Reviewquestion"/>
      <w:lvlText w:val="Review question: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0"/>
  </w:num>
  <w:num w:numId="2">
    <w:abstractNumId w:val="3"/>
  </w:num>
  <w:num w:numId="3">
    <w:abstractNumId w:val="2"/>
  </w:num>
  <w:num w:numId="4">
    <w:abstractNumId w:val="11"/>
  </w:num>
  <w:num w:numId="5">
    <w:abstractNumId w:val="7"/>
  </w:num>
  <w:num w:numId="6">
    <w:abstractNumId w:val="6"/>
  </w:num>
  <w:num w:numId="7">
    <w:abstractNumId w:val="8"/>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2"/>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0"/>
  </w:num>
  <w:num w:numId="28">
    <w:abstractNumId w:val="10"/>
  </w:num>
  <w:num w:numId="29">
    <w:abstractNumId w:val="10"/>
  </w:num>
  <w:num w:numId="30">
    <w:abstractNumId w:val="11"/>
  </w:num>
  <w:num w:numId="31">
    <w:abstractNumId w:val="11"/>
  </w:num>
  <w:num w:numId="32">
    <w:abstractNumId w:val="11"/>
  </w:num>
  <w:num w:numId="33">
    <w:abstractNumId w:val="7"/>
  </w:num>
  <w:num w:numId="34">
    <w:abstractNumId w:val="14"/>
  </w:num>
  <w:num w:numId="35">
    <w:abstractNumId w:val="9"/>
  </w:num>
  <w:num w:numId="36">
    <w:abstractNumId w:val="5"/>
  </w:num>
  <w:num w:numId="37">
    <w:abstractNumId w:val="4"/>
  </w:num>
  <w:num w:numId="38">
    <w:abstractNumId w:val="1"/>
  </w:num>
  <w:num w:numId="39">
    <w:abstractNumId w:val="0"/>
  </w:num>
  <w:num w:numId="40">
    <w:abstractNumId w:val="13"/>
  </w:num>
  <w:num w:numId="41">
    <w:abstractNumId w:val="13"/>
    <w:lvlOverride w:ilvl="0">
      <w:startOverride w:val="1"/>
    </w:lvlOverride>
  </w:num>
  <w:num w:numId="42">
    <w:abstractNumId w:val="13"/>
    <w:lvlOverride w:ilvl="0">
      <w:startOverride w:val="1"/>
    </w:lvlOverride>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ttachedTemplate r:id="rId1"/>
  <w:stylePaneFormatFilter w:val="9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3NzIysDQxNDAyNzVU0lEKTi0uzszPAykwrAUAVRowtywAAAA="/>
  </w:docVars>
  <w:rsids>
    <w:rsidRoot w:val="005E6880"/>
    <w:rsid w:val="000007DB"/>
    <w:rsid w:val="0000308E"/>
    <w:rsid w:val="00003CD4"/>
    <w:rsid w:val="0001648E"/>
    <w:rsid w:val="0002092C"/>
    <w:rsid w:val="00021530"/>
    <w:rsid w:val="0002554C"/>
    <w:rsid w:val="00030E3C"/>
    <w:rsid w:val="00031E3E"/>
    <w:rsid w:val="00037A26"/>
    <w:rsid w:val="00047265"/>
    <w:rsid w:val="0005035F"/>
    <w:rsid w:val="00050960"/>
    <w:rsid w:val="0006340A"/>
    <w:rsid w:val="00063A48"/>
    <w:rsid w:val="0006483A"/>
    <w:rsid w:val="00081C2C"/>
    <w:rsid w:val="000975F4"/>
    <w:rsid w:val="000A5E64"/>
    <w:rsid w:val="000B6451"/>
    <w:rsid w:val="000C1DB3"/>
    <w:rsid w:val="000C3A1A"/>
    <w:rsid w:val="000C47A9"/>
    <w:rsid w:val="000D3291"/>
    <w:rsid w:val="000D613E"/>
    <w:rsid w:val="000F0D78"/>
    <w:rsid w:val="0010003A"/>
    <w:rsid w:val="00102242"/>
    <w:rsid w:val="001112F7"/>
    <w:rsid w:val="001113E7"/>
    <w:rsid w:val="001175AC"/>
    <w:rsid w:val="001228BB"/>
    <w:rsid w:val="00127465"/>
    <w:rsid w:val="0014277D"/>
    <w:rsid w:val="00146D7A"/>
    <w:rsid w:val="001523AC"/>
    <w:rsid w:val="001621F9"/>
    <w:rsid w:val="00163BDD"/>
    <w:rsid w:val="00171B6B"/>
    <w:rsid w:val="0018642A"/>
    <w:rsid w:val="0018782D"/>
    <w:rsid w:val="001917C2"/>
    <w:rsid w:val="001A5DEA"/>
    <w:rsid w:val="001B1E04"/>
    <w:rsid w:val="001C7244"/>
    <w:rsid w:val="001D4756"/>
    <w:rsid w:val="001F122D"/>
    <w:rsid w:val="00207CA0"/>
    <w:rsid w:val="002134DF"/>
    <w:rsid w:val="002611F2"/>
    <w:rsid w:val="002722A1"/>
    <w:rsid w:val="00291141"/>
    <w:rsid w:val="00296081"/>
    <w:rsid w:val="00297E1F"/>
    <w:rsid w:val="002B5D22"/>
    <w:rsid w:val="002C2F60"/>
    <w:rsid w:val="002C4928"/>
    <w:rsid w:val="002E09B1"/>
    <w:rsid w:val="002E47D4"/>
    <w:rsid w:val="002E5C89"/>
    <w:rsid w:val="00304235"/>
    <w:rsid w:val="00310604"/>
    <w:rsid w:val="00313604"/>
    <w:rsid w:val="00313901"/>
    <w:rsid w:val="00317A15"/>
    <w:rsid w:val="00323311"/>
    <w:rsid w:val="003324B3"/>
    <w:rsid w:val="00337370"/>
    <w:rsid w:val="00347760"/>
    <w:rsid w:val="003553AC"/>
    <w:rsid w:val="0037024D"/>
    <w:rsid w:val="00381B54"/>
    <w:rsid w:val="00382D90"/>
    <w:rsid w:val="003A221F"/>
    <w:rsid w:val="003C1A1A"/>
    <w:rsid w:val="003D424E"/>
    <w:rsid w:val="003D5E50"/>
    <w:rsid w:val="003E35C7"/>
    <w:rsid w:val="003F200D"/>
    <w:rsid w:val="003F559E"/>
    <w:rsid w:val="00406C15"/>
    <w:rsid w:val="0042136D"/>
    <w:rsid w:val="00421430"/>
    <w:rsid w:val="00434C1B"/>
    <w:rsid w:val="004473D3"/>
    <w:rsid w:val="004528C7"/>
    <w:rsid w:val="00463D17"/>
    <w:rsid w:val="004674CB"/>
    <w:rsid w:val="00481CE0"/>
    <w:rsid w:val="004A3440"/>
    <w:rsid w:val="004A6D28"/>
    <w:rsid w:val="004A7797"/>
    <w:rsid w:val="004C2703"/>
    <w:rsid w:val="004C5905"/>
    <w:rsid w:val="004C7EEF"/>
    <w:rsid w:val="004D1293"/>
    <w:rsid w:val="004D7177"/>
    <w:rsid w:val="004E2C7E"/>
    <w:rsid w:val="004F0507"/>
    <w:rsid w:val="004F5B3D"/>
    <w:rsid w:val="005149D1"/>
    <w:rsid w:val="00516DE4"/>
    <w:rsid w:val="00523FF5"/>
    <w:rsid w:val="005271C2"/>
    <w:rsid w:val="00537E72"/>
    <w:rsid w:val="00547E65"/>
    <w:rsid w:val="00552BB7"/>
    <w:rsid w:val="00572039"/>
    <w:rsid w:val="005738FA"/>
    <w:rsid w:val="00575DCE"/>
    <w:rsid w:val="00580286"/>
    <w:rsid w:val="00587FC6"/>
    <w:rsid w:val="005B3655"/>
    <w:rsid w:val="005B4F92"/>
    <w:rsid w:val="005C35D6"/>
    <w:rsid w:val="005C6908"/>
    <w:rsid w:val="005D0BA5"/>
    <w:rsid w:val="005D1D4C"/>
    <w:rsid w:val="005E6435"/>
    <w:rsid w:val="005E6880"/>
    <w:rsid w:val="005E79FE"/>
    <w:rsid w:val="005F2B5C"/>
    <w:rsid w:val="00601EC3"/>
    <w:rsid w:val="00604798"/>
    <w:rsid w:val="00611DEC"/>
    <w:rsid w:val="00613893"/>
    <w:rsid w:val="00621076"/>
    <w:rsid w:val="0063648F"/>
    <w:rsid w:val="006516D2"/>
    <w:rsid w:val="006574CC"/>
    <w:rsid w:val="006630FF"/>
    <w:rsid w:val="00666F90"/>
    <w:rsid w:val="006754F3"/>
    <w:rsid w:val="00690AAE"/>
    <w:rsid w:val="00691AD5"/>
    <w:rsid w:val="00693814"/>
    <w:rsid w:val="0069617E"/>
    <w:rsid w:val="006A342F"/>
    <w:rsid w:val="006B73C1"/>
    <w:rsid w:val="006C422D"/>
    <w:rsid w:val="006D0805"/>
    <w:rsid w:val="006D6901"/>
    <w:rsid w:val="006E155A"/>
    <w:rsid w:val="006F0798"/>
    <w:rsid w:val="0071537B"/>
    <w:rsid w:val="007211FA"/>
    <w:rsid w:val="00723709"/>
    <w:rsid w:val="00723FC2"/>
    <w:rsid w:val="00734494"/>
    <w:rsid w:val="007404D8"/>
    <w:rsid w:val="0075206E"/>
    <w:rsid w:val="007528E6"/>
    <w:rsid w:val="007558F2"/>
    <w:rsid w:val="00763578"/>
    <w:rsid w:val="00764011"/>
    <w:rsid w:val="00765274"/>
    <w:rsid w:val="007835A7"/>
    <w:rsid w:val="0078577D"/>
    <w:rsid w:val="00792464"/>
    <w:rsid w:val="00796FF6"/>
    <w:rsid w:val="007A544C"/>
    <w:rsid w:val="007B506F"/>
    <w:rsid w:val="007C21A1"/>
    <w:rsid w:val="007C2E8A"/>
    <w:rsid w:val="007C51A0"/>
    <w:rsid w:val="007C5979"/>
    <w:rsid w:val="007D1965"/>
    <w:rsid w:val="007D579E"/>
    <w:rsid w:val="007E0100"/>
    <w:rsid w:val="007E70C3"/>
    <w:rsid w:val="007F0887"/>
    <w:rsid w:val="007F2911"/>
    <w:rsid w:val="007F3C19"/>
    <w:rsid w:val="007F45B4"/>
    <w:rsid w:val="007F5E86"/>
    <w:rsid w:val="007F6DE1"/>
    <w:rsid w:val="00807AD4"/>
    <w:rsid w:val="00825507"/>
    <w:rsid w:val="0084517D"/>
    <w:rsid w:val="0085353E"/>
    <w:rsid w:val="00860143"/>
    <w:rsid w:val="00860C41"/>
    <w:rsid w:val="00863257"/>
    <w:rsid w:val="008729EF"/>
    <w:rsid w:val="008755D2"/>
    <w:rsid w:val="008816CD"/>
    <w:rsid w:val="008822FA"/>
    <w:rsid w:val="008874A4"/>
    <w:rsid w:val="0089130B"/>
    <w:rsid w:val="008B1EDB"/>
    <w:rsid w:val="008B3624"/>
    <w:rsid w:val="008B5D33"/>
    <w:rsid w:val="008C5C6F"/>
    <w:rsid w:val="008D074D"/>
    <w:rsid w:val="008D0CE8"/>
    <w:rsid w:val="008D1C5A"/>
    <w:rsid w:val="008E4593"/>
    <w:rsid w:val="008E53CB"/>
    <w:rsid w:val="0090154E"/>
    <w:rsid w:val="00902580"/>
    <w:rsid w:val="00911FD3"/>
    <w:rsid w:val="00912FF5"/>
    <w:rsid w:val="00922FFA"/>
    <w:rsid w:val="00925C45"/>
    <w:rsid w:val="009361E7"/>
    <w:rsid w:val="0094336D"/>
    <w:rsid w:val="00944C03"/>
    <w:rsid w:val="00945155"/>
    <w:rsid w:val="0094656C"/>
    <w:rsid w:val="00947295"/>
    <w:rsid w:val="00957F21"/>
    <w:rsid w:val="009712A3"/>
    <w:rsid w:val="00980520"/>
    <w:rsid w:val="00983F1B"/>
    <w:rsid w:val="009A3428"/>
    <w:rsid w:val="009A59C3"/>
    <w:rsid w:val="009B7B7E"/>
    <w:rsid w:val="009C3AA5"/>
    <w:rsid w:val="009C7EEF"/>
    <w:rsid w:val="009D7CAB"/>
    <w:rsid w:val="009E398E"/>
    <w:rsid w:val="009E4316"/>
    <w:rsid w:val="009F72FD"/>
    <w:rsid w:val="00A03ADF"/>
    <w:rsid w:val="00A044B2"/>
    <w:rsid w:val="00A05FF4"/>
    <w:rsid w:val="00A137E7"/>
    <w:rsid w:val="00A13EF9"/>
    <w:rsid w:val="00A15DDD"/>
    <w:rsid w:val="00A2181B"/>
    <w:rsid w:val="00A343CC"/>
    <w:rsid w:val="00A37248"/>
    <w:rsid w:val="00A55343"/>
    <w:rsid w:val="00A55A03"/>
    <w:rsid w:val="00A56B35"/>
    <w:rsid w:val="00A61B2E"/>
    <w:rsid w:val="00A6363B"/>
    <w:rsid w:val="00A70447"/>
    <w:rsid w:val="00A77340"/>
    <w:rsid w:val="00A863A8"/>
    <w:rsid w:val="00A901D3"/>
    <w:rsid w:val="00A97CCA"/>
    <w:rsid w:val="00AA0727"/>
    <w:rsid w:val="00AA3928"/>
    <w:rsid w:val="00AB37AC"/>
    <w:rsid w:val="00AB501B"/>
    <w:rsid w:val="00AC41FD"/>
    <w:rsid w:val="00AC71BB"/>
    <w:rsid w:val="00AE1F1D"/>
    <w:rsid w:val="00AF20F3"/>
    <w:rsid w:val="00AF7102"/>
    <w:rsid w:val="00B01E23"/>
    <w:rsid w:val="00B14578"/>
    <w:rsid w:val="00B2478F"/>
    <w:rsid w:val="00B32A85"/>
    <w:rsid w:val="00B36708"/>
    <w:rsid w:val="00B3756D"/>
    <w:rsid w:val="00B404E8"/>
    <w:rsid w:val="00B411DA"/>
    <w:rsid w:val="00B5121A"/>
    <w:rsid w:val="00B54582"/>
    <w:rsid w:val="00B76907"/>
    <w:rsid w:val="00B87871"/>
    <w:rsid w:val="00B90528"/>
    <w:rsid w:val="00B92E11"/>
    <w:rsid w:val="00B93075"/>
    <w:rsid w:val="00BA4B99"/>
    <w:rsid w:val="00BB5CA5"/>
    <w:rsid w:val="00BC1F3B"/>
    <w:rsid w:val="00BD10EE"/>
    <w:rsid w:val="00BD2DA6"/>
    <w:rsid w:val="00BD3CD4"/>
    <w:rsid w:val="00BE5501"/>
    <w:rsid w:val="00BE6CB3"/>
    <w:rsid w:val="00BF3808"/>
    <w:rsid w:val="00C06690"/>
    <w:rsid w:val="00C07F44"/>
    <w:rsid w:val="00C11683"/>
    <w:rsid w:val="00C15FB6"/>
    <w:rsid w:val="00C234E5"/>
    <w:rsid w:val="00C41C6F"/>
    <w:rsid w:val="00C60BEB"/>
    <w:rsid w:val="00C65034"/>
    <w:rsid w:val="00C722BC"/>
    <w:rsid w:val="00C742AA"/>
    <w:rsid w:val="00C753DA"/>
    <w:rsid w:val="00C80F0F"/>
    <w:rsid w:val="00C95E45"/>
    <w:rsid w:val="00CB3E0C"/>
    <w:rsid w:val="00CB5FFD"/>
    <w:rsid w:val="00CD5CB3"/>
    <w:rsid w:val="00CE1B4B"/>
    <w:rsid w:val="00CE36AA"/>
    <w:rsid w:val="00D01182"/>
    <w:rsid w:val="00D014B3"/>
    <w:rsid w:val="00D04D51"/>
    <w:rsid w:val="00D2245B"/>
    <w:rsid w:val="00D30E4C"/>
    <w:rsid w:val="00D5040E"/>
    <w:rsid w:val="00D63CAA"/>
    <w:rsid w:val="00D65974"/>
    <w:rsid w:val="00D740B0"/>
    <w:rsid w:val="00D75906"/>
    <w:rsid w:val="00D84D2C"/>
    <w:rsid w:val="00D923E3"/>
    <w:rsid w:val="00D953F9"/>
    <w:rsid w:val="00D95F4F"/>
    <w:rsid w:val="00D97ACF"/>
    <w:rsid w:val="00DA02A9"/>
    <w:rsid w:val="00DB69BA"/>
    <w:rsid w:val="00DD07EA"/>
    <w:rsid w:val="00DD441F"/>
    <w:rsid w:val="00E003CD"/>
    <w:rsid w:val="00E111FE"/>
    <w:rsid w:val="00E32241"/>
    <w:rsid w:val="00E3788D"/>
    <w:rsid w:val="00E42BAD"/>
    <w:rsid w:val="00E46387"/>
    <w:rsid w:val="00E52E61"/>
    <w:rsid w:val="00E6069D"/>
    <w:rsid w:val="00E613CF"/>
    <w:rsid w:val="00E85380"/>
    <w:rsid w:val="00E928AB"/>
    <w:rsid w:val="00EB07F4"/>
    <w:rsid w:val="00EC07D8"/>
    <w:rsid w:val="00EC4171"/>
    <w:rsid w:val="00ED00B9"/>
    <w:rsid w:val="00ED77B6"/>
    <w:rsid w:val="00EE058D"/>
    <w:rsid w:val="00EE6C4B"/>
    <w:rsid w:val="00EF0CD7"/>
    <w:rsid w:val="00EF1D64"/>
    <w:rsid w:val="00EF4010"/>
    <w:rsid w:val="00EF414C"/>
    <w:rsid w:val="00F02BB8"/>
    <w:rsid w:val="00F1031C"/>
    <w:rsid w:val="00F10588"/>
    <w:rsid w:val="00F11596"/>
    <w:rsid w:val="00F22A58"/>
    <w:rsid w:val="00F27D89"/>
    <w:rsid w:val="00F31292"/>
    <w:rsid w:val="00F335F6"/>
    <w:rsid w:val="00F36B64"/>
    <w:rsid w:val="00F37FF6"/>
    <w:rsid w:val="00F44B3C"/>
    <w:rsid w:val="00F46FC7"/>
    <w:rsid w:val="00F47F46"/>
    <w:rsid w:val="00F57388"/>
    <w:rsid w:val="00F726A8"/>
    <w:rsid w:val="00F76F9B"/>
    <w:rsid w:val="00F80747"/>
    <w:rsid w:val="00F91ACA"/>
    <w:rsid w:val="00F93D00"/>
    <w:rsid w:val="00FA0C24"/>
    <w:rsid w:val="00FA2711"/>
    <w:rsid w:val="00FA3F06"/>
    <w:rsid w:val="00FA55D4"/>
    <w:rsid w:val="00FC3861"/>
    <w:rsid w:val="00FC543B"/>
    <w:rsid w:val="00FC5FBC"/>
    <w:rsid w:val="00FD1531"/>
    <w:rsid w:val="00FD1938"/>
    <w:rsid w:val="00FD1F73"/>
    <w:rsid w:val="00FD274B"/>
    <w:rsid w:val="00FD29D4"/>
    <w:rsid w:val="00FD3EBB"/>
    <w:rsid w:val="00FE05D8"/>
    <w:rsid w:val="00FE532D"/>
    <w:rsid w:val="00FF337B"/>
    <w:rsid w:val="00FF62F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618A44"/>
  <w15:docId w15:val="{B44120A4-73C9-4CD1-A039-8718D99C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3" w:unhideWhenUsed="1" w:qFormat="1"/>
    <w:lsdException w:name="heading 4"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70" w:unhideWhenUsed="1"/>
    <w:lsdException w:name="TOC Heading" w:uiPriority="3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4B3"/>
    <w:rPr>
      <w:rFonts w:ascii="Times New Roman" w:eastAsia="Times" w:hAnsi="Times New Roman" w:cs="Times New Roman"/>
      <w:sz w:val="24"/>
      <w:lang w:val="en-GB" w:eastAsia="zh-CN"/>
    </w:rPr>
  </w:style>
  <w:style w:type="paragraph" w:styleId="Heading1">
    <w:name w:val="heading 1"/>
    <w:aliases w:val="KTH Rubrik 1"/>
    <w:basedOn w:val="Normal"/>
    <w:next w:val="BodyText"/>
    <w:link w:val="Heading1Char"/>
    <w:qFormat/>
    <w:rsid w:val="0063648F"/>
    <w:pPr>
      <w:keepNext/>
      <w:keepLines/>
      <w:spacing w:before="240" w:after="240" w:line="280" w:lineRule="atLeast"/>
      <w:outlineLvl w:val="0"/>
    </w:pPr>
    <w:rPr>
      <w:rFonts w:asciiTheme="majorHAnsi" w:eastAsiaTheme="majorEastAsia" w:hAnsiTheme="majorHAnsi" w:cstheme="majorBidi"/>
      <w:b/>
      <w:bCs/>
      <w:szCs w:val="28"/>
    </w:rPr>
  </w:style>
  <w:style w:type="paragraph" w:styleId="Heading2">
    <w:name w:val="heading 2"/>
    <w:aliases w:val="KTH Rubrik 2"/>
    <w:basedOn w:val="Normal"/>
    <w:next w:val="BodyText"/>
    <w:link w:val="Heading2Char"/>
    <w:qFormat/>
    <w:rsid w:val="003F200D"/>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3F200D"/>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3F200D"/>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3F200D"/>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F200D"/>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F200D"/>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F200D"/>
    <w:pPr>
      <w:keepNext/>
      <w:keepLines/>
      <w:numPr>
        <w:ilvl w:val="7"/>
        <w:numId w:val="2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3F200D"/>
    <w:pPr>
      <w:keepNext/>
      <w:keepLines/>
      <w:numPr>
        <w:ilvl w:val="8"/>
        <w:numId w:val="2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qFormat/>
    <w:rsid w:val="0063648F"/>
    <w:pPr>
      <w:spacing w:after="240" w:line="360" w:lineRule="auto"/>
      <w:jc w:val="both"/>
    </w:pPr>
    <w:rPr>
      <w:rFonts w:ascii="Georgia" w:hAnsi="Georgia"/>
    </w:rPr>
  </w:style>
  <w:style w:type="character" w:customStyle="1" w:styleId="BodyTextChar">
    <w:name w:val="Body Text Char"/>
    <w:aliases w:val="KTH Brödtext Char"/>
    <w:basedOn w:val="DefaultParagraphFont"/>
    <w:link w:val="BodyText"/>
    <w:rsid w:val="0063648F"/>
    <w:rPr>
      <w:rFonts w:ascii="Georgia" w:eastAsia="Times" w:hAnsi="Georgia" w:cs="Times New Roman"/>
      <w:sz w:val="24"/>
      <w:lang w:val="en-GB" w:eastAsia="zh-CN"/>
    </w:rPr>
  </w:style>
  <w:style w:type="paragraph" w:styleId="BodyText2">
    <w:name w:val="Body Text 2"/>
    <w:aliases w:val="KTH Brödtext 2"/>
    <w:basedOn w:val="BodyText"/>
    <w:link w:val="BodyText2Char"/>
    <w:uiPriority w:val="4"/>
    <w:rsid w:val="003F200D"/>
    <w:pPr>
      <w:ind w:firstLine="357"/>
    </w:pPr>
  </w:style>
  <w:style w:type="character" w:customStyle="1" w:styleId="BodyText2Char">
    <w:name w:val="Body Text 2 Char"/>
    <w:aliases w:val="KTH Brödtext 2 Char"/>
    <w:basedOn w:val="DefaultParagraphFont"/>
    <w:link w:val="BodyText2"/>
    <w:uiPriority w:val="4"/>
    <w:rsid w:val="003F200D"/>
    <w:rPr>
      <w:lang w:val="en-GB"/>
    </w:rPr>
  </w:style>
  <w:style w:type="character" w:customStyle="1" w:styleId="Heading1Char">
    <w:name w:val="Heading 1 Char"/>
    <w:aliases w:val="KTH Rubrik 1 Char"/>
    <w:basedOn w:val="DefaultParagraphFont"/>
    <w:link w:val="Heading1"/>
    <w:rsid w:val="0063648F"/>
    <w:rPr>
      <w:rFonts w:asciiTheme="majorHAnsi" w:eastAsiaTheme="majorEastAsia" w:hAnsiTheme="majorHAnsi" w:cstheme="majorBidi"/>
      <w:b/>
      <w:bCs/>
      <w:sz w:val="24"/>
      <w:szCs w:val="28"/>
      <w:lang w:val="en-GB" w:eastAsia="zh-CN"/>
    </w:rPr>
  </w:style>
  <w:style w:type="character" w:customStyle="1" w:styleId="Heading2Char">
    <w:name w:val="Heading 2 Char"/>
    <w:aliases w:val="KTH Rubrik 2 Char"/>
    <w:basedOn w:val="DefaultParagraphFont"/>
    <w:link w:val="Heading2"/>
    <w:uiPriority w:val="3"/>
    <w:rsid w:val="003F200D"/>
    <w:rPr>
      <w:rFonts w:asciiTheme="majorHAnsi" w:eastAsiaTheme="majorEastAsia" w:hAnsiTheme="majorHAnsi" w:cstheme="majorBidi"/>
      <w:b/>
      <w:bCs/>
      <w:szCs w:val="26"/>
      <w:lang w:val="en-GB"/>
    </w:rPr>
  </w:style>
  <w:style w:type="character" w:customStyle="1" w:styleId="Heading3Char">
    <w:name w:val="Heading 3 Char"/>
    <w:aliases w:val="KTH Rubrik 3 Char"/>
    <w:basedOn w:val="DefaultParagraphFont"/>
    <w:link w:val="Heading3"/>
    <w:uiPriority w:val="3"/>
    <w:rsid w:val="003F200D"/>
    <w:rPr>
      <w:rFonts w:asciiTheme="majorHAnsi" w:eastAsiaTheme="majorEastAsia" w:hAnsiTheme="majorHAnsi" w:cstheme="majorBidi"/>
      <w:bCs/>
      <w:lang w:val="en-GB"/>
    </w:rPr>
  </w:style>
  <w:style w:type="character" w:customStyle="1" w:styleId="Heading4Char">
    <w:name w:val="Heading 4 Char"/>
    <w:aliases w:val="KTH Rubrik 4 Char"/>
    <w:basedOn w:val="DefaultParagraphFont"/>
    <w:link w:val="Heading4"/>
    <w:uiPriority w:val="3"/>
    <w:rsid w:val="003F200D"/>
    <w:rPr>
      <w:rFonts w:asciiTheme="majorHAnsi" w:eastAsiaTheme="majorEastAsia" w:hAnsiTheme="majorHAnsi" w:cstheme="majorBidi"/>
      <w:bCs/>
      <w:i/>
      <w:iCs/>
      <w:lang w:val="en-GB"/>
    </w:rPr>
  </w:style>
  <w:style w:type="paragraph" w:styleId="Title">
    <w:name w:val="Title"/>
    <w:aliases w:val="KTH Rubrik"/>
    <w:basedOn w:val="Normal"/>
    <w:next w:val="Subtitle"/>
    <w:link w:val="TitleChar"/>
    <w:uiPriority w:val="1"/>
    <w:rsid w:val="003F200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3F200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3F200D"/>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3F200D"/>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3F200D"/>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3F200D"/>
    <w:pPr>
      <w:numPr>
        <w:numId w:val="32"/>
      </w:numPr>
      <w:spacing w:before="120" w:after="120" w:line="260" w:lineRule="atLeast"/>
    </w:pPr>
  </w:style>
  <w:style w:type="paragraph" w:customStyle="1" w:styleId="KTHPunktlista2Punktlista2">
    <w:name w:val="KTH Punktlista 2  (Punktlista 2)"/>
    <w:basedOn w:val="Normal"/>
    <w:uiPriority w:val="5"/>
    <w:rsid w:val="003F200D"/>
    <w:pPr>
      <w:numPr>
        <w:ilvl w:val="1"/>
        <w:numId w:val="32"/>
      </w:numPr>
      <w:spacing w:before="80" w:after="80" w:line="260" w:lineRule="atLeast"/>
    </w:pPr>
  </w:style>
  <w:style w:type="paragraph" w:customStyle="1" w:styleId="KTHPunktlista3Punktlista3">
    <w:name w:val="KTH Punktlista 3  (Punktlista 3)"/>
    <w:basedOn w:val="Normal"/>
    <w:uiPriority w:val="5"/>
    <w:rsid w:val="003F200D"/>
    <w:pPr>
      <w:numPr>
        <w:ilvl w:val="2"/>
        <w:numId w:val="32"/>
      </w:numPr>
      <w:spacing w:before="40" w:after="40" w:line="260" w:lineRule="atLeast"/>
    </w:pPr>
  </w:style>
  <w:style w:type="paragraph" w:styleId="ListBullet">
    <w:name w:val="List Bullet"/>
    <w:aliases w:val="KTH Punktlista"/>
    <w:basedOn w:val="Normal"/>
    <w:uiPriority w:val="99"/>
    <w:semiHidden/>
    <w:rsid w:val="003F200D"/>
    <w:pPr>
      <w:numPr>
        <w:numId w:val="34"/>
      </w:numPr>
      <w:contextualSpacing/>
    </w:pPr>
  </w:style>
  <w:style w:type="paragraph" w:styleId="ListBullet2">
    <w:name w:val="List Bullet 2"/>
    <w:aliases w:val="KTH Punktlista 2"/>
    <w:basedOn w:val="Normal"/>
    <w:rsid w:val="003F200D"/>
    <w:pPr>
      <w:numPr>
        <w:numId w:val="33"/>
      </w:numPr>
      <w:contextualSpacing/>
    </w:pPr>
  </w:style>
  <w:style w:type="paragraph" w:styleId="ListBullet3">
    <w:name w:val="List Bullet 3"/>
    <w:aliases w:val="KTH Punktlista 3"/>
    <w:basedOn w:val="ListBullet"/>
    <w:uiPriority w:val="99"/>
    <w:semiHidden/>
    <w:rsid w:val="003F200D"/>
    <w:pPr>
      <w:numPr>
        <w:ilvl w:val="2"/>
        <w:numId w:val="35"/>
      </w:numPr>
    </w:pPr>
  </w:style>
  <w:style w:type="paragraph" w:customStyle="1" w:styleId="KTHNumreradlistaNumreradlista">
    <w:name w:val="KTH Numrerad lista  (Numrerad lista)"/>
    <w:basedOn w:val="Normal"/>
    <w:uiPriority w:val="5"/>
    <w:qFormat/>
    <w:rsid w:val="003F200D"/>
    <w:pPr>
      <w:numPr>
        <w:numId w:val="29"/>
      </w:numPr>
      <w:spacing w:before="120" w:after="120" w:line="260" w:lineRule="atLeast"/>
    </w:pPr>
  </w:style>
  <w:style w:type="paragraph" w:customStyle="1" w:styleId="KTHNumreradlista2Numreradlista2">
    <w:name w:val="KTH Numrerad lista 2  (Numrerad lista 2)"/>
    <w:basedOn w:val="Normal"/>
    <w:uiPriority w:val="5"/>
    <w:rsid w:val="003F200D"/>
    <w:pPr>
      <w:numPr>
        <w:ilvl w:val="1"/>
        <w:numId w:val="29"/>
      </w:numPr>
      <w:spacing w:before="80" w:after="80" w:line="260" w:lineRule="atLeast"/>
    </w:pPr>
  </w:style>
  <w:style w:type="paragraph" w:customStyle="1" w:styleId="KTHNumreradlista3Numreradlista3">
    <w:name w:val="KTH Numrerad lista 3  (Numrerad lista 3)"/>
    <w:basedOn w:val="Normal"/>
    <w:uiPriority w:val="5"/>
    <w:rsid w:val="003F200D"/>
    <w:pPr>
      <w:numPr>
        <w:ilvl w:val="2"/>
        <w:numId w:val="29"/>
      </w:numPr>
      <w:spacing w:before="40" w:after="40" w:line="260" w:lineRule="atLeast"/>
    </w:pPr>
  </w:style>
  <w:style w:type="paragraph" w:customStyle="1" w:styleId="KTHnRubrik1">
    <w:name w:val="KTH nRubrik 1"/>
    <w:basedOn w:val="Heading1"/>
    <w:next w:val="BodyText"/>
    <w:uiPriority w:val="6"/>
    <w:qFormat/>
    <w:rsid w:val="003F200D"/>
    <w:pPr>
      <w:numPr>
        <w:numId w:val="26"/>
      </w:numPr>
    </w:pPr>
  </w:style>
  <w:style w:type="paragraph" w:customStyle="1" w:styleId="KTHnRubrik2">
    <w:name w:val="KTH nRubrik 2"/>
    <w:basedOn w:val="Heading2"/>
    <w:next w:val="BodyText"/>
    <w:uiPriority w:val="6"/>
    <w:qFormat/>
    <w:rsid w:val="003F200D"/>
    <w:pPr>
      <w:numPr>
        <w:ilvl w:val="1"/>
        <w:numId w:val="26"/>
      </w:numPr>
    </w:pPr>
  </w:style>
  <w:style w:type="paragraph" w:customStyle="1" w:styleId="KTHnRubrik3">
    <w:name w:val="KTH nRubrik 3"/>
    <w:basedOn w:val="Heading3"/>
    <w:next w:val="BodyText"/>
    <w:uiPriority w:val="6"/>
    <w:qFormat/>
    <w:rsid w:val="003F200D"/>
    <w:pPr>
      <w:numPr>
        <w:ilvl w:val="2"/>
        <w:numId w:val="26"/>
      </w:numPr>
    </w:pPr>
  </w:style>
  <w:style w:type="paragraph" w:customStyle="1" w:styleId="KTHnRubrik4">
    <w:name w:val="KTH nRubrik 4"/>
    <w:basedOn w:val="Heading4"/>
    <w:next w:val="BodyText"/>
    <w:uiPriority w:val="6"/>
    <w:qFormat/>
    <w:rsid w:val="003F200D"/>
    <w:pPr>
      <w:numPr>
        <w:ilvl w:val="3"/>
        <w:numId w:val="26"/>
      </w:numPr>
    </w:pPr>
  </w:style>
  <w:style w:type="character" w:customStyle="1" w:styleId="Heading5Char">
    <w:name w:val="Heading 5 Char"/>
    <w:basedOn w:val="DefaultParagraphFont"/>
    <w:link w:val="Heading5"/>
    <w:uiPriority w:val="9"/>
    <w:semiHidden/>
    <w:rsid w:val="003F20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20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20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200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F200D"/>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3F200D"/>
    <w:pPr>
      <w:spacing w:before="240" w:after="240"/>
    </w:pPr>
  </w:style>
  <w:style w:type="paragraph" w:styleId="Header">
    <w:name w:val="header"/>
    <w:basedOn w:val="Normal"/>
    <w:link w:val="HeaderChar"/>
    <w:uiPriority w:val="99"/>
    <w:rsid w:val="003F200D"/>
    <w:pPr>
      <w:tabs>
        <w:tab w:val="center" w:pos="4536"/>
        <w:tab w:val="right" w:pos="9072"/>
      </w:tabs>
      <w:spacing w:after="20"/>
    </w:pPr>
    <w:rPr>
      <w:rFonts w:asciiTheme="majorHAnsi" w:hAnsiTheme="majorHAnsi"/>
      <w:noProof/>
      <w:sz w:val="15"/>
    </w:rPr>
  </w:style>
  <w:style w:type="character" w:customStyle="1" w:styleId="HeaderChar">
    <w:name w:val="Header Char"/>
    <w:basedOn w:val="DefaultParagraphFont"/>
    <w:link w:val="Header"/>
    <w:uiPriority w:val="99"/>
    <w:rsid w:val="003F200D"/>
    <w:rPr>
      <w:rFonts w:asciiTheme="majorHAnsi" w:hAnsiTheme="majorHAnsi"/>
      <w:noProof/>
      <w:sz w:val="15"/>
      <w:lang w:val="en-GB"/>
    </w:rPr>
  </w:style>
  <w:style w:type="character" w:styleId="PageNumber">
    <w:name w:val="page number"/>
    <w:basedOn w:val="DefaultParagraphFont"/>
    <w:uiPriority w:val="8"/>
    <w:rsid w:val="003F200D"/>
    <w:rPr>
      <w:rFonts w:asciiTheme="majorHAnsi" w:hAnsiTheme="majorHAnsi"/>
      <w:noProof/>
      <w:sz w:val="15"/>
    </w:rPr>
  </w:style>
  <w:style w:type="paragraph" w:styleId="Footer">
    <w:name w:val="footer"/>
    <w:basedOn w:val="Normal"/>
    <w:link w:val="FooterChar"/>
    <w:uiPriority w:val="99"/>
    <w:rsid w:val="003F200D"/>
    <w:pPr>
      <w:tabs>
        <w:tab w:val="center" w:pos="4536"/>
        <w:tab w:val="right" w:pos="9072"/>
      </w:tabs>
      <w:spacing w:line="210" w:lineRule="atLeast"/>
    </w:pPr>
    <w:rPr>
      <w:rFonts w:asciiTheme="majorHAnsi" w:hAnsiTheme="majorHAnsi"/>
      <w:noProof/>
      <w:sz w:val="15"/>
    </w:rPr>
  </w:style>
  <w:style w:type="character" w:customStyle="1" w:styleId="FooterChar">
    <w:name w:val="Footer Char"/>
    <w:basedOn w:val="DefaultParagraphFont"/>
    <w:link w:val="Footer"/>
    <w:uiPriority w:val="99"/>
    <w:rsid w:val="003F200D"/>
    <w:rPr>
      <w:rFonts w:asciiTheme="majorHAnsi" w:hAnsiTheme="majorHAnsi"/>
      <w:noProof/>
      <w:sz w:val="15"/>
      <w:lang w:val="en-GB"/>
    </w:rPr>
  </w:style>
  <w:style w:type="paragraph" w:styleId="BalloonText">
    <w:name w:val="Balloon Text"/>
    <w:basedOn w:val="Normal"/>
    <w:link w:val="BalloonTextChar"/>
    <w:uiPriority w:val="99"/>
    <w:unhideWhenUsed/>
    <w:rsid w:val="00313901"/>
    <w:rPr>
      <w:rFonts w:ascii="Tahoma" w:hAnsi="Tahoma" w:cs="Tahoma"/>
      <w:sz w:val="16"/>
      <w:szCs w:val="16"/>
    </w:rPr>
  </w:style>
  <w:style w:type="character" w:customStyle="1" w:styleId="BalloonTextChar">
    <w:name w:val="Balloon Text Char"/>
    <w:basedOn w:val="DefaultParagraphFont"/>
    <w:link w:val="BalloonText"/>
    <w:uiPriority w:val="99"/>
    <w:rsid w:val="00313901"/>
    <w:rPr>
      <w:rFonts w:ascii="Tahoma" w:hAnsi="Tahoma" w:cs="Tahoma"/>
      <w:sz w:val="16"/>
      <w:szCs w:val="16"/>
    </w:rPr>
  </w:style>
  <w:style w:type="table" w:styleId="TableGrid">
    <w:name w:val="Table Grid"/>
    <w:basedOn w:val="TableNormal"/>
    <w:uiPriority w:val="59"/>
    <w:rsid w:val="006E1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24E"/>
    <w:rPr>
      <w:color w:val="808080"/>
    </w:rPr>
  </w:style>
  <w:style w:type="paragraph" w:customStyle="1" w:styleId="HeaderBold">
    <w:name w:val="HeaderBold"/>
    <w:basedOn w:val="Header"/>
    <w:uiPriority w:val="8"/>
    <w:rsid w:val="003F200D"/>
    <w:pPr>
      <w:spacing w:before="20"/>
    </w:pPr>
    <w:rPr>
      <w:b/>
    </w:rPr>
  </w:style>
  <w:style w:type="paragraph" w:customStyle="1" w:styleId="FooterBold">
    <w:name w:val="FooterBold"/>
    <w:basedOn w:val="Footer"/>
    <w:uiPriority w:val="8"/>
    <w:rsid w:val="003F200D"/>
    <w:pPr>
      <w:spacing w:line="200" w:lineRule="atLeast"/>
    </w:pPr>
    <w:rPr>
      <w:b/>
    </w:rPr>
  </w:style>
  <w:style w:type="paragraph" w:styleId="EnvelopeAddress">
    <w:name w:val="envelope address"/>
    <w:basedOn w:val="Normal"/>
    <w:uiPriority w:val="7"/>
    <w:rsid w:val="003F200D"/>
    <w:rPr>
      <w:rFonts w:ascii="Arial" w:eastAsia="Georgia" w:hAnsi="Arial" w:cs="Arial"/>
      <w:noProof/>
    </w:rPr>
  </w:style>
  <w:style w:type="paragraph" w:styleId="TOC1">
    <w:name w:val="toc 1"/>
    <w:basedOn w:val="Normal"/>
    <w:next w:val="Normal"/>
    <w:uiPriority w:val="39"/>
    <w:rsid w:val="003F200D"/>
    <w:pPr>
      <w:spacing w:after="100"/>
    </w:pPr>
  </w:style>
  <w:style w:type="paragraph" w:styleId="TOC2">
    <w:name w:val="toc 2"/>
    <w:basedOn w:val="Normal"/>
    <w:next w:val="Normal"/>
    <w:uiPriority w:val="39"/>
    <w:rsid w:val="003F200D"/>
    <w:pPr>
      <w:spacing w:after="100"/>
      <w:ind w:left="200"/>
    </w:pPr>
  </w:style>
  <w:style w:type="paragraph" w:styleId="TOC3">
    <w:name w:val="toc 3"/>
    <w:basedOn w:val="Normal"/>
    <w:next w:val="Normal"/>
    <w:uiPriority w:val="39"/>
    <w:rsid w:val="003F200D"/>
    <w:pPr>
      <w:spacing w:after="100"/>
      <w:ind w:left="400"/>
    </w:pPr>
  </w:style>
  <w:style w:type="paragraph" w:styleId="ListNumber">
    <w:name w:val="List Number"/>
    <w:basedOn w:val="Normal"/>
    <w:uiPriority w:val="99"/>
    <w:semiHidden/>
    <w:rsid w:val="00CE36AA"/>
    <w:pPr>
      <w:numPr>
        <w:numId w:val="7"/>
      </w:numPr>
      <w:contextualSpacing/>
    </w:pPr>
  </w:style>
  <w:style w:type="paragraph" w:styleId="ListNumber2">
    <w:name w:val="List Number 2"/>
    <w:basedOn w:val="Normal"/>
    <w:uiPriority w:val="99"/>
    <w:semiHidden/>
    <w:rsid w:val="00CE36AA"/>
    <w:pPr>
      <w:numPr>
        <w:numId w:val="2"/>
      </w:numPr>
      <w:contextualSpacing/>
    </w:pPr>
  </w:style>
  <w:style w:type="paragraph" w:styleId="ListNumber3">
    <w:name w:val="List Number 3"/>
    <w:basedOn w:val="Normal"/>
    <w:uiPriority w:val="99"/>
    <w:semiHidden/>
    <w:rsid w:val="00CE36AA"/>
    <w:pPr>
      <w:numPr>
        <w:numId w:val="3"/>
      </w:numPr>
      <w:contextualSpacing/>
    </w:pPr>
  </w:style>
  <w:style w:type="paragraph" w:customStyle="1" w:styleId="Descriptionofthisitem">
    <w:name w:val="Description of this item"/>
    <w:basedOn w:val="Normal"/>
    <w:rsid w:val="00CE36AA"/>
    <w:pPr>
      <w:ind w:left="1200"/>
    </w:pPr>
  </w:style>
  <w:style w:type="character" w:styleId="CommentReference">
    <w:name w:val="annotation reference"/>
    <w:semiHidden/>
    <w:rsid w:val="00CE36AA"/>
    <w:rPr>
      <w:sz w:val="16"/>
      <w:szCs w:val="16"/>
    </w:rPr>
  </w:style>
  <w:style w:type="paragraph" w:styleId="Bibliography">
    <w:name w:val="Bibliography"/>
    <w:basedOn w:val="Normal"/>
    <w:next w:val="Normal"/>
    <w:autoRedefine/>
    <w:uiPriority w:val="70"/>
    <w:rsid w:val="00CE36AA"/>
    <w:pPr>
      <w:tabs>
        <w:tab w:val="left" w:pos="384"/>
      </w:tabs>
      <w:ind w:left="384" w:hanging="384"/>
    </w:pPr>
  </w:style>
  <w:style w:type="character" w:styleId="Hyperlink">
    <w:name w:val="Hyperlink"/>
    <w:basedOn w:val="DefaultParagraphFont"/>
    <w:uiPriority w:val="99"/>
    <w:unhideWhenUsed/>
    <w:rsid w:val="001B1E04"/>
    <w:rPr>
      <w:color w:val="0000FF" w:themeColor="hyperlink"/>
      <w:u w:val="single"/>
    </w:rPr>
  </w:style>
  <w:style w:type="paragraph" w:customStyle="1" w:styleId="Sectiondescription">
    <w:name w:val="Section description"/>
    <w:basedOn w:val="BodyText"/>
    <w:qFormat/>
    <w:rsid w:val="00D014B3"/>
    <w:pPr>
      <w:spacing w:line="240" w:lineRule="auto"/>
    </w:pPr>
    <w:rPr>
      <w:iCs/>
      <w:color w:val="24A0DB"/>
      <w:szCs w:val="24"/>
    </w:rPr>
  </w:style>
  <w:style w:type="paragraph" w:styleId="CommentText">
    <w:name w:val="annotation text"/>
    <w:basedOn w:val="Normal"/>
    <w:link w:val="CommentTextChar"/>
    <w:uiPriority w:val="99"/>
    <w:semiHidden/>
    <w:unhideWhenUsed/>
    <w:rsid w:val="00FD29D4"/>
    <w:rPr>
      <w:sz w:val="20"/>
    </w:rPr>
  </w:style>
  <w:style w:type="character" w:customStyle="1" w:styleId="CommentTextChar">
    <w:name w:val="Comment Text Char"/>
    <w:basedOn w:val="DefaultParagraphFont"/>
    <w:link w:val="CommentText"/>
    <w:uiPriority w:val="99"/>
    <w:semiHidden/>
    <w:rsid w:val="00FD29D4"/>
    <w:rPr>
      <w:rFonts w:ascii="Times New Roman" w:eastAsia="Times" w:hAnsi="Times New Roman" w:cs="Times New Roman"/>
      <w:lang w:val="en-GB" w:eastAsia="zh-CN"/>
    </w:rPr>
  </w:style>
  <w:style w:type="paragraph" w:styleId="CommentSubject">
    <w:name w:val="annotation subject"/>
    <w:basedOn w:val="CommentText"/>
    <w:next w:val="CommentText"/>
    <w:link w:val="CommentSubjectChar"/>
    <w:uiPriority w:val="99"/>
    <w:semiHidden/>
    <w:unhideWhenUsed/>
    <w:rsid w:val="00FD29D4"/>
    <w:rPr>
      <w:b/>
      <w:bCs/>
    </w:rPr>
  </w:style>
  <w:style w:type="character" w:customStyle="1" w:styleId="CommentSubjectChar">
    <w:name w:val="Comment Subject Char"/>
    <w:basedOn w:val="CommentTextChar"/>
    <w:link w:val="CommentSubject"/>
    <w:uiPriority w:val="99"/>
    <w:semiHidden/>
    <w:rsid w:val="00FD29D4"/>
    <w:rPr>
      <w:rFonts w:ascii="Times New Roman" w:eastAsia="Times" w:hAnsi="Times New Roman" w:cs="Times New Roman"/>
      <w:b/>
      <w:bCs/>
      <w:lang w:val="en-GB" w:eastAsia="zh-CN"/>
    </w:rPr>
  </w:style>
  <w:style w:type="paragraph" w:styleId="BodyTextFirstIndent">
    <w:name w:val="Body Text First Indent"/>
    <w:basedOn w:val="BodyText"/>
    <w:link w:val="BodyTextFirstIndentChar"/>
    <w:uiPriority w:val="99"/>
    <w:unhideWhenUsed/>
    <w:rsid w:val="003F559E"/>
    <w:pPr>
      <w:spacing w:after="0" w:line="240" w:lineRule="auto"/>
      <w:ind w:firstLine="360"/>
    </w:pPr>
    <w:rPr>
      <w:rFonts w:asciiTheme="minorHAnsi" w:eastAsia="Arial" w:hAnsiTheme="minorHAnsi" w:cs="Arial"/>
      <w:bCs/>
      <w:szCs w:val="24"/>
    </w:rPr>
  </w:style>
  <w:style w:type="character" w:customStyle="1" w:styleId="BodyTextFirstIndentChar">
    <w:name w:val="Body Text First Indent Char"/>
    <w:basedOn w:val="BodyTextChar"/>
    <w:link w:val="BodyTextFirstIndent"/>
    <w:uiPriority w:val="99"/>
    <w:rsid w:val="003F559E"/>
    <w:rPr>
      <w:rFonts w:ascii="Georgia" w:eastAsia="Arial" w:hAnsi="Georgia" w:cs="Arial"/>
      <w:bCs/>
      <w:sz w:val="24"/>
      <w:szCs w:val="24"/>
      <w:lang w:val="en-GB" w:eastAsia="zh-CN"/>
    </w:rPr>
  </w:style>
  <w:style w:type="paragraph" w:customStyle="1" w:styleId="Reviewquestion">
    <w:name w:val="Review question"/>
    <w:basedOn w:val="BodyTextFirstIndent"/>
    <w:qFormat/>
    <w:rsid w:val="00A05FF4"/>
    <w:pPr>
      <w:numPr>
        <w:numId w:val="43"/>
      </w:numPr>
      <w:tabs>
        <w:tab w:val="left" w:pos="2835"/>
      </w:tabs>
      <w:ind w:left="2835" w:hanging="2835"/>
    </w:pPr>
  </w:style>
  <w:style w:type="paragraph" w:styleId="BlockText">
    <w:name w:val="Block Text"/>
    <w:basedOn w:val="Normal"/>
    <w:uiPriority w:val="99"/>
    <w:unhideWhenUsed/>
    <w:rsid w:val="001917C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customStyle="1" w:styleId="Projectbeingreviewed">
    <w:name w:val="Project being reviewed"/>
    <w:basedOn w:val="BodyTextFirstIndent"/>
    <w:qFormat/>
    <w:rsid w:val="0069617E"/>
    <w:pPr>
      <w:spacing w:before="200"/>
      <w:ind w:firstLine="357"/>
    </w:pPr>
  </w:style>
  <w:style w:type="paragraph" w:customStyle="1" w:styleId="Projectreview">
    <w:name w:val="Project review"/>
    <w:basedOn w:val="BodyTextFirstIndent"/>
    <w:qFormat/>
    <w:rsid w:val="0069617E"/>
    <w:rPr>
      <w:b/>
      <w:sz w:val="28"/>
    </w:rPr>
  </w:style>
  <w:style w:type="paragraph" w:customStyle="1" w:styleId="Default">
    <w:name w:val="Default"/>
    <w:rsid w:val="008816CD"/>
    <w:pPr>
      <w:autoSpaceDE w:val="0"/>
      <w:autoSpaceDN w:val="0"/>
      <w:adjustRightInd w:val="0"/>
    </w:pPr>
    <w:rPr>
      <w:rFonts w:ascii="Arial" w:hAnsi="Arial" w:cs="Arial"/>
      <w:color w:val="000000"/>
      <w:sz w:val="24"/>
      <w:szCs w:val="24"/>
      <w:lang w:val="en-US"/>
    </w:rPr>
  </w:style>
  <w:style w:type="paragraph" w:customStyle="1" w:styleId="Answer">
    <w:name w:val="Answer"/>
    <w:basedOn w:val="BodyTextFirstIndent"/>
    <w:qFormat/>
    <w:rsid w:val="00FD3EBB"/>
    <w:rPr>
      <w:color w:val="FF0000"/>
    </w:rPr>
  </w:style>
  <w:style w:type="paragraph" w:styleId="BodyTextIndent">
    <w:name w:val="Body Text Indent"/>
    <w:basedOn w:val="Normal"/>
    <w:link w:val="BodyTextIndentChar"/>
    <w:uiPriority w:val="99"/>
    <w:unhideWhenUsed/>
    <w:rsid w:val="00601EC3"/>
    <w:pPr>
      <w:spacing w:after="120"/>
      <w:ind w:left="283"/>
    </w:pPr>
  </w:style>
  <w:style w:type="character" w:customStyle="1" w:styleId="BodyTextIndentChar">
    <w:name w:val="Body Text Indent Char"/>
    <w:basedOn w:val="DefaultParagraphFont"/>
    <w:link w:val="BodyTextIndent"/>
    <w:uiPriority w:val="99"/>
    <w:rsid w:val="00601EC3"/>
    <w:rPr>
      <w:rFonts w:ascii="Times New Roman" w:eastAsia="Times" w:hAnsi="Times New Roman" w:cs="Times New Roman"/>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uire\AppData\Roaming\Microsoft\Templates\KTH_Brevma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KTH_Brevmall.dotm</Template>
  <TotalTime>38</TotalTime>
  <Pages>6</Pages>
  <Words>1144</Words>
  <Characters>6524</Characters>
  <Application>Microsoft Office Word</Application>
  <DocSecurity>0</DocSecurity>
  <Lines>54</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maguire</dc:creator>
  <cp:lastModifiedBy>Pablo Laso Mielgo</cp:lastModifiedBy>
  <cp:revision>3</cp:revision>
  <dcterms:created xsi:type="dcterms:W3CDTF">2018-08-26T16:04:00Z</dcterms:created>
  <dcterms:modified xsi:type="dcterms:W3CDTF">2021-10-11T12:11:00Z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id="7epMrHFK"/&gt;&lt;style id="http://www.ict.kth.se/courses/II2202/IEEElike-with-access.csl"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